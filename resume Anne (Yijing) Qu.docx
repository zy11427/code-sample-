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AE6D7C" w14:textId="77777777" w:rsidR="00794F08" w:rsidRDefault="00EC7023">
      <w:pPr>
        <w:pStyle w:val="divname"/>
        <w:rPr>
          <w:rFonts w:ascii="Arial" w:eastAsia="Arial" w:hAnsi="Arial" w:cs="Arial"/>
        </w:rPr>
      </w:pPr>
      <w:bookmarkStart w:id="0" w:name="_GoBack"/>
      <w:bookmarkEnd w:id="0"/>
      <w:r>
        <w:rPr>
          <w:rStyle w:val="span"/>
          <w:rFonts w:ascii="Arial" w:eastAsia="Arial" w:hAnsi="Arial" w:cs="Arial"/>
          <w:sz w:val="42"/>
          <w:szCs w:val="42"/>
        </w:rPr>
        <w:t>Anne</w:t>
      </w:r>
      <w:r>
        <w:rPr>
          <w:rFonts w:ascii="Arial" w:eastAsia="Arial" w:hAnsi="Arial" w:cs="Arial"/>
        </w:rPr>
        <w:t xml:space="preserve"> </w:t>
      </w:r>
      <w:r w:rsidR="002E5D8A">
        <w:rPr>
          <w:rFonts w:ascii="Arial" w:eastAsia="Arial" w:hAnsi="Arial" w:cs="Arial"/>
        </w:rPr>
        <w:t xml:space="preserve">(Yijing) </w:t>
      </w:r>
      <w:r>
        <w:rPr>
          <w:rStyle w:val="spanlName"/>
          <w:rFonts w:ascii="Arial" w:eastAsia="Arial" w:hAnsi="Arial" w:cs="Arial"/>
          <w:sz w:val="42"/>
          <w:szCs w:val="42"/>
        </w:rPr>
        <w:t>Qu</w:t>
      </w:r>
    </w:p>
    <w:p w14:paraId="61AB2CF9" w14:textId="77777777" w:rsidR="00794F08" w:rsidRDefault="00EC7023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7EE94144" w14:textId="77777777" w:rsidR="00794F08" w:rsidRPr="00E05260" w:rsidRDefault="00AB4647">
      <w:pPr>
        <w:pStyle w:val="divaddress"/>
        <w:spacing w:before="60"/>
        <w:rPr>
          <w:rFonts w:ascii="Garamond" w:eastAsia="Arial" w:hAnsi="Garamond" w:cs="Arial"/>
          <w:sz w:val="20"/>
          <w:szCs w:val="20"/>
        </w:rPr>
      </w:pPr>
      <w:r w:rsidRPr="00E05260">
        <w:rPr>
          <w:rStyle w:val="span"/>
          <w:rFonts w:ascii="Garamond" w:eastAsia="Arial" w:hAnsi="Garamond" w:cs="Arial"/>
          <w:sz w:val="20"/>
          <w:szCs w:val="20"/>
        </w:rPr>
        <w:t>1499</w:t>
      </w:r>
      <w:r w:rsidR="002E5D8A" w:rsidRPr="00E05260">
        <w:rPr>
          <w:rStyle w:val="span"/>
          <w:rFonts w:ascii="Garamond" w:eastAsia="Arial" w:hAnsi="Garamond" w:cs="Arial"/>
          <w:sz w:val="20"/>
          <w:szCs w:val="20"/>
        </w:rPr>
        <w:t xml:space="preserve"> Massachusetts Ave NW</w:t>
      </w:r>
      <w:r w:rsidR="00EC7023" w:rsidRPr="00E05260">
        <w:rPr>
          <w:rStyle w:val="span"/>
          <w:rFonts w:ascii="Garamond" w:eastAsia="Arial" w:hAnsi="Garamond" w:cs="Arial"/>
          <w:sz w:val="20"/>
          <w:szCs w:val="20"/>
        </w:rPr>
        <w:t>,</w:t>
      </w:r>
      <w:r w:rsidR="00EC7023" w:rsidRPr="00E05260">
        <w:rPr>
          <w:rFonts w:ascii="Garamond" w:eastAsia="Arial" w:hAnsi="Garamond" w:cs="Arial"/>
          <w:sz w:val="20"/>
          <w:szCs w:val="20"/>
        </w:rPr>
        <w:t xml:space="preserve"> </w:t>
      </w:r>
      <w:r w:rsidR="00EC7023" w:rsidRPr="00E05260">
        <w:rPr>
          <w:rStyle w:val="span"/>
          <w:rFonts w:ascii="Garamond" w:eastAsia="Arial" w:hAnsi="Garamond" w:cs="Arial"/>
          <w:sz w:val="20"/>
          <w:szCs w:val="20"/>
        </w:rPr>
        <w:t>Washington DC,</w:t>
      </w:r>
      <w:r w:rsidR="00EC7023" w:rsidRPr="00E05260">
        <w:rPr>
          <w:rFonts w:ascii="Garamond" w:eastAsia="Arial" w:hAnsi="Garamond" w:cs="Arial"/>
          <w:sz w:val="20"/>
          <w:szCs w:val="20"/>
        </w:rPr>
        <w:t xml:space="preserve"> </w:t>
      </w:r>
      <w:r w:rsidR="00EC7023" w:rsidRPr="00E05260">
        <w:rPr>
          <w:rStyle w:val="span"/>
          <w:rFonts w:ascii="Garamond" w:eastAsia="Arial" w:hAnsi="Garamond" w:cs="Arial"/>
          <w:sz w:val="20"/>
          <w:szCs w:val="20"/>
        </w:rPr>
        <w:t>DC 20005 | H: 919-564-8223 | C: 919-564-8223 | y</w:t>
      </w:r>
      <w:r w:rsidR="002E5D8A" w:rsidRPr="00E05260">
        <w:rPr>
          <w:rStyle w:val="span"/>
          <w:rFonts w:ascii="Garamond" w:eastAsia="Arial" w:hAnsi="Garamond" w:cs="Arial"/>
          <w:sz w:val="20"/>
          <w:szCs w:val="20"/>
        </w:rPr>
        <w:t>ijing.</w:t>
      </w:r>
      <w:r w:rsidR="00EC7023" w:rsidRPr="00E05260">
        <w:rPr>
          <w:rStyle w:val="span"/>
          <w:rFonts w:ascii="Garamond" w:eastAsia="Arial" w:hAnsi="Garamond" w:cs="Arial"/>
          <w:sz w:val="20"/>
          <w:szCs w:val="20"/>
        </w:rPr>
        <w:t>q</w:t>
      </w:r>
      <w:r w:rsidR="002E5D8A" w:rsidRPr="00E05260">
        <w:rPr>
          <w:rStyle w:val="span"/>
          <w:rFonts w:ascii="Garamond" w:eastAsia="Arial" w:hAnsi="Garamond" w:cs="Arial"/>
          <w:sz w:val="20"/>
          <w:szCs w:val="20"/>
        </w:rPr>
        <w:t>u</w:t>
      </w:r>
      <w:r w:rsidR="00EC7023" w:rsidRPr="00E05260">
        <w:rPr>
          <w:rStyle w:val="span"/>
          <w:rFonts w:ascii="Garamond" w:eastAsia="Arial" w:hAnsi="Garamond" w:cs="Arial"/>
          <w:sz w:val="20"/>
          <w:szCs w:val="20"/>
        </w:rPr>
        <w:t>@duke.edu</w:t>
      </w:r>
    </w:p>
    <w:p w14:paraId="31D5F359" w14:textId="6E28C3A5" w:rsidR="000261C1" w:rsidRPr="000261C1" w:rsidRDefault="00F51D05" w:rsidP="00F51D05">
      <w:pPr>
        <w:pStyle w:val="p"/>
        <w:spacing w:line="260" w:lineRule="atLeast"/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  <w:t>---------------------------------------------------------------------</w:t>
      </w:r>
      <w:r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  <w:softHyphen/>
        <w:t>---</w:t>
      </w:r>
      <w:r w:rsidR="000261C1" w:rsidRPr="000261C1">
        <w:rPr>
          <w:rFonts w:ascii="Arial Unicode MS" w:eastAsia="Arial Unicode MS" w:hAnsi="Arial Unicode MS" w:cs="Arial Unicode MS" w:hint="eastAsia"/>
          <w:b/>
          <w:color w:val="767171" w:themeColor="background2" w:themeShade="80"/>
          <w:sz w:val="20"/>
          <w:szCs w:val="20"/>
        </w:rPr>
        <w:t>S</w:t>
      </w:r>
      <w:r w:rsidR="000261C1" w:rsidRPr="000261C1"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  <w:t>ummary</w:t>
      </w:r>
      <w:r w:rsidR="000261C1"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  <w:t>--------------------------------------------------------------------------</w:t>
      </w:r>
    </w:p>
    <w:p w14:paraId="3DE2A356" w14:textId="4267BDAB" w:rsidR="00794F08" w:rsidRDefault="00006D13" w:rsidP="00006D13">
      <w:pPr>
        <w:pStyle w:val="p"/>
        <w:spacing w:line="260" w:lineRule="atLeast"/>
        <w:jc w:val="both"/>
        <w:rPr>
          <w:rFonts w:ascii="Garamond" w:eastAsia="Arial" w:hAnsi="Garamond" w:cs="Arial"/>
          <w:sz w:val="20"/>
          <w:szCs w:val="20"/>
        </w:rPr>
      </w:pPr>
      <w:r w:rsidRPr="00006D13">
        <w:rPr>
          <w:rFonts w:ascii="Garamond" w:eastAsia="Arial" w:hAnsi="Garamond" w:cs="Arial"/>
          <w:sz w:val="20"/>
          <w:szCs w:val="20"/>
        </w:rPr>
        <w:t xml:space="preserve">Versatile researcher passionate about </w:t>
      </w:r>
      <w:r w:rsidR="0023545F">
        <w:rPr>
          <w:rFonts w:ascii="Garamond" w:eastAsia="Arial" w:hAnsi="Garamond" w:cs="Arial"/>
          <w:sz w:val="20"/>
          <w:szCs w:val="20"/>
        </w:rPr>
        <w:t>women’s causes</w:t>
      </w:r>
      <w:r w:rsidRPr="00006D13">
        <w:rPr>
          <w:rFonts w:ascii="Garamond" w:eastAsia="Arial" w:hAnsi="Garamond" w:cs="Arial"/>
          <w:sz w:val="20"/>
          <w:szCs w:val="20"/>
        </w:rPr>
        <w:t xml:space="preserve"> and international development, with </w:t>
      </w:r>
      <w:r w:rsidR="00980BB0">
        <w:rPr>
          <w:rFonts w:ascii="Garamond" w:eastAsia="Arial" w:hAnsi="Garamond" w:cs="Arial"/>
          <w:sz w:val="20"/>
          <w:szCs w:val="20"/>
        </w:rPr>
        <w:t>3</w:t>
      </w:r>
      <w:r w:rsidR="00980BB0" w:rsidRPr="00980BB0">
        <w:rPr>
          <w:rFonts w:ascii="Garamond" w:eastAsia="Arial" w:hAnsi="Garamond" w:cs="Arial"/>
          <w:sz w:val="20"/>
          <w:szCs w:val="20"/>
        </w:rPr>
        <w:t xml:space="preserve"> years’ relevant work experience</w:t>
      </w:r>
      <w:r w:rsidR="00980BB0">
        <w:rPr>
          <w:rFonts w:ascii="Garamond" w:eastAsia="Arial" w:hAnsi="Garamond" w:cs="Arial"/>
          <w:sz w:val="20"/>
          <w:szCs w:val="20"/>
        </w:rPr>
        <w:t xml:space="preserve"> in</w:t>
      </w:r>
      <w:r w:rsidRPr="00006D13">
        <w:rPr>
          <w:rFonts w:ascii="Garamond" w:eastAsia="Arial" w:hAnsi="Garamond" w:cs="Arial"/>
          <w:sz w:val="20"/>
          <w:szCs w:val="20"/>
        </w:rPr>
        <w:t xml:space="preserve"> quantitative a</w:t>
      </w:r>
      <w:r w:rsidR="00980BB0">
        <w:rPr>
          <w:rFonts w:ascii="Garamond" w:eastAsia="Arial" w:hAnsi="Garamond" w:cs="Arial"/>
          <w:sz w:val="20"/>
          <w:szCs w:val="20"/>
        </w:rPr>
        <w:t>nd qualitative research</w:t>
      </w:r>
      <w:r w:rsidR="0023545F">
        <w:rPr>
          <w:rFonts w:ascii="Garamond" w:eastAsia="Arial" w:hAnsi="Garamond" w:cs="Arial"/>
          <w:sz w:val="20"/>
          <w:szCs w:val="20"/>
        </w:rPr>
        <w:t xml:space="preserve">. </w:t>
      </w:r>
      <w:r w:rsidRPr="00006D13">
        <w:rPr>
          <w:rFonts w:ascii="Garamond" w:eastAsia="Arial" w:hAnsi="Garamond" w:cs="Arial"/>
          <w:sz w:val="20"/>
          <w:szCs w:val="20"/>
        </w:rPr>
        <w:t xml:space="preserve">Experienced in market research, </w:t>
      </w:r>
      <w:r w:rsidR="00CA6809" w:rsidRPr="00006D13">
        <w:rPr>
          <w:rFonts w:ascii="Garamond" w:eastAsia="Arial" w:hAnsi="Garamond" w:cs="Arial"/>
          <w:sz w:val="20"/>
          <w:szCs w:val="20"/>
        </w:rPr>
        <w:t xml:space="preserve">policy research, </w:t>
      </w:r>
      <w:r w:rsidRPr="00006D13">
        <w:rPr>
          <w:rFonts w:ascii="Garamond" w:eastAsia="Arial" w:hAnsi="Garamond" w:cs="Arial"/>
          <w:sz w:val="20"/>
          <w:szCs w:val="20"/>
        </w:rPr>
        <w:t>data analysis, evaluation, non-profit consulting, and survey methodology. Proficient at R, STATA, and Microsoft Office Suite. Fluent in Chinese, English, and Japanese</w:t>
      </w:r>
      <w:r w:rsidR="00624932">
        <w:rPr>
          <w:rFonts w:ascii="Garamond" w:eastAsia="Arial" w:hAnsi="Garamond" w:cs="Arial"/>
          <w:sz w:val="20"/>
          <w:szCs w:val="20"/>
        </w:rPr>
        <w:t xml:space="preserve"> </w:t>
      </w:r>
    </w:p>
    <w:p w14:paraId="4781693E" w14:textId="57074B20" w:rsidR="00006D13" w:rsidRDefault="00006D13" w:rsidP="002E5D8A">
      <w:pPr>
        <w:pStyle w:val="divdocumentsinglecolumn"/>
        <w:tabs>
          <w:tab w:val="right" w:pos="10620"/>
        </w:tabs>
        <w:spacing w:before="120" w:line="260" w:lineRule="atLeast"/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</w:pPr>
      <w:r w:rsidRPr="00006D13"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  <w:t>----------------------------------------------------</w:t>
      </w:r>
      <w:r w:rsidR="0023545F"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  <w:t>--------------Relevant</w:t>
      </w:r>
      <w:r w:rsidRPr="00006D13"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  <w:t xml:space="preserve"> Experience-----------------------------------------------</w:t>
      </w:r>
      <w:r w:rsidR="0023545F"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  <w:t>------------------</w:t>
      </w:r>
    </w:p>
    <w:p w14:paraId="3B5842A2" w14:textId="77777777" w:rsidR="005A3FE9" w:rsidRDefault="005A3FE9" w:rsidP="005A3FE9">
      <w:pPr>
        <w:pStyle w:val="divdocumentsinglecolumn"/>
        <w:tabs>
          <w:tab w:val="right" w:pos="10620"/>
        </w:tabs>
        <w:spacing w:before="120" w:line="260" w:lineRule="atLeast"/>
        <w:rPr>
          <w:rStyle w:val="spanjobdates"/>
          <w:rFonts w:ascii="Garamond" w:eastAsia="Arial" w:hAnsi="Garamond" w:cs="Arial"/>
          <w:b w:val="0"/>
          <w:sz w:val="20"/>
          <w:szCs w:val="20"/>
        </w:rPr>
      </w:pPr>
      <w:r>
        <w:rPr>
          <w:rStyle w:val="spanjobtitle"/>
          <w:rFonts w:ascii="Garamond" w:hAnsi="Garamond" w:cs="Arial"/>
          <w:sz w:val="20"/>
          <w:szCs w:val="20"/>
        </w:rPr>
        <w:t>Behavioral Research A</w:t>
      </w:r>
      <w:r>
        <w:rPr>
          <w:rStyle w:val="spanjobtitle"/>
          <w:rFonts w:ascii="Garamond" w:hAnsi="Garamond" w:cs="Arial" w:hint="eastAsia"/>
          <w:sz w:val="20"/>
          <w:szCs w:val="20"/>
        </w:rPr>
        <w:t>ssis</w:t>
      </w:r>
      <w:r>
        <w:rPr>
          <w:rStyle w:val="spanjobtitle"/>
          <w:rFonts w:ascii="Garamond" w:hAnsi="Garamond" w:cs="Arial"/>
          <w:sz w:val="20"/>
          <w:szCs w:val="20"/>
        </w:rPr>
        <w:t xml:space="preserve">tant                                                                                                                                  </w:t>
      </w:r>
      <w:r>
        <w:rPr>
          <w:rStyle w:val="spanjobdates"/>
          <w:rFonts w:ascii="Garamond" w:eastAsia="Arial" w:hAnsi="Garamond" w:cs="Arial"/>
          <w:b w:val="0"/>
          <w:sz w:val="20"/>
          <w:szCs w:val="20"/>
        </w:rPr>
        <w:t>08</w:t>
      </w:r>
      <w:r w:rsidRPr="00E05260">
        <w:rPr>
          <w:rStyle w:val="spanjobdates"/>
          <w:rFonts w:ascii="Garamond" w:eastAsia="Arial" w:hAnsi="Garamond" w:cs="Arial"/>
          <w:b w:val="0"/>
          <w:sz w:val="20"/>
          <w:szCs w:val="20"/>
        </w:rPr>
        <w:t xml:space="preserve">/2018 to </w:t>
      </w:r>
      <w:r>
        <w:rPr>
          <w:rStyle w:val="spanjobdates"/>
          <w:rFonts w:ascii="Garamond" w:eastAsia="Arial" w:hAnsi="Garamond" w:cs="Arial"/>
          <w:b w:val="0"/>
          <w:sz w:val="20"/>
          <w:szCs w:val="20"/>
        </w:rPr>
        <w:t>10/2018</w:t>
      </w:r>
    </w:p>
    <w:p w14:paraId="44010C3B" w14:textId="7BBB127F" w:rsidR="005A3FE9" w:rsidRPr="00E05260" w:rsidRDefault="005A3FE9" w:rsidP="005A3FE9">
      <w:pPr>
        <w:pStyle w:val="spanpaddedline"/>
        <w:tabs>
          <w:tab w:val="right" w:pos="10620"/>
        </w:tabs>
        <w:spacing w:line="260" w:lineRule="atLeast"/>
        <w:rPr>
          <w:rFonts w:ascii="Garamond" w:eastAsia="Arial" w:hAnsi="Garamond" w:cs="Arial"/>
          <w:sz w:val="20"/>
          <w:szCs w:val="20"/>
        </w:rPr>
      </w:pPr>
      <w:r>
        <w:rPr>
          <w:rStyle w:val="spancompanyname"/>
          <w:rFonts w:ascii="Garamond" w:eastAsia="Arial" w:hAnsi="Garamond" w:cs="Arial"/>
          <w:b w:val="0"/>
          <w:sz w:val="20"/>
          <w:szCs w:val="20"/>
        </w:rPr>
        <w:t xml:space="preserve">Fuqua School of Business, </w:t>
      </w:r>
      <w:r w:rsidRPr="0046387F">
        <w:rPr>
          <w:rStyle w:val="spancompanyname"/>
          <w:rFonts w:ascii="Garamond" w:eastAsia="Arial" w:hAnsi="Garamond" w:cs="Arial"/>
          <w:b w:val="0"/>
          <w:sz w:val="20"/>
          <w:szCs w:val="20"/>
        </w:rPr>
        <w:t xml:space="preserve">Duke </w:t>
      </w:r>
      <w:r>
        <w:rPr>
          <w:rStyle w:val="spancompanyname"/>
          <w:rFonts w:ascii="Garamond" w:eastAsia="Arial" w:hAnsi="Garamond" w:cs="Arial"/>
          <w:b w:val="0"/>
          <w:sz w:val="20"/>
          <w:szCs w:val="20"/>
        </w:rPr>
        <w:t>University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ab/>
        <w:t xml:space="preserve"> </w:t>
      </w:r>
      <w:r w:rsidRPr="00E05260">
        <w:rPr>
          <w:rStyle w:val="spanjoblocation"/>
          <w:rFonts w:ascii="Garamond" w:eastAsia="Arial" w:hAnsi="Garamond" w:cs="Arial"/>
          <w:b w:val="0"/>
          <w:sz w:val="20"/>
          <w:szCs w:val="20"/>
        </w:rPr>
        <w:t xml:space="preserve">Durham, </w:t>
      </w:r>
      <w:r>
        <w:rPr>
          <w:rStyle w:val="spanjoblocation"/>
          <w:rFonts w:ascii="Garamond" w:eastAsia="Arial" w:hAnsi="Garamond" w:cs="Arial"/>
          <w:b w:val="0"/>
          <w:bCs w:val="0"/>
          <w:sz w:val="20"/>
          <w:szCs w:val="20"/>
        </w:rPr>
        <w:t>NC</w:t>
      </w:r>
    </w:p>
    <w:p w14:paraId="773F02EE" w14:textId="77777777" w:rsidR="005A3FE9" w:rsidRDefault="005A3FE9" w:rsidP="005A3FE9">
      <w:pPr>
        <w:pStyle w:val="Default"/>
        <w:rPr>
          <w:rFonts w:cs="Times New Roman"/>
          <w:color w:val="auto"/>
          <w:sz w:val="20"/>
          <w:szCs w:val="20"/>
        </w:rPr>
      </w:pPr>
      <w:r>
        <w:rPr>
          <w:rFonts w:cs="Times New Roman"/>
          <w:color w:val="auto"/>
          <w:sz w:val="20"/>
          <w:szCs w:val="20"/>
        </w:rPr>
        <w:t xml:space="preserve">• Reviewed, evaluated, and supported the research design of a double-blind randomized controlled trial (RCT) </w:t>
      </w:r>
    </w:p>
    <w:p w14:paraId="476059F3" w14:textId="3785CFF0" w:rsidR="005A3FE9" w:rsidRPr="000D1A78" w:rsidRDefault="005A3FE9" w:rsidP="005A3FE9">
      <w:pPr>
        <w:rPr>
          <w:rStyle w:val="spanjobtitle"/>
          <w:rFonts w:ascii="Garamond" w:hAnsi="Garamond" w:cs="Arial"/>
          <w:b w:val="0"/>
          <w:bCs w:val="0"/>
          <w:sz w:val="20"/>
          <w:szCs w:val="20"/>
        </w:rPr>
      </w:pPr>
      <w:r w:rsidRPr="00B743BD">
        <w:rPr>
          <w:rFonts w:ascii="Garamond" w:hAnsi="Garamond"/>
          <w:sz w:val="20"/>
          <w:szCs w:val="20"/>
        </w:rPr>
        <w:t xml:space="preserve">• Conducted the coding and analysis of qualitative data from </w:t>
      </w:r>
      <w:r w:rsidRPr="00092503">
        <w:rPr>
          <w:rFonts w:ascii="Garamond" w:hAnsi="Garamond"/>
          <w:b/>
          <w:sz w:val="20"/>
          <w:szCs w:val="20"/>
        </w:rPr>
        <w:t xml:space="preserve">120 interview videos to </w:t>
      </w:r>
      <w:r w:rsidR="00C73150" w:rsidRPr="00092503">
        <w:rPr>
          <w:rFonts w:ascii="Garamond" w:hAnsi="Garamond"/>
          <w:b/>
          <w:sz w:val="20"/>
          <w:szCs w:val="20"/>
        </w:rPr>
        <w:t>identify</w:t>
      </w:r>
      <w:r w:rsidRPr="00092503">
        <w:rPr>
          <w:rFonts w:ascii="Garamond" w:hAnsi="Garamond"/>
          <w:b/>
          <w:sz w:val="20"/>
          <w:szCs w:val="20"/>
        </w:rPr>
        <w:t xml:space="preserve"> themes using Excel and STATA</w:t>
      </w:r>
      <w:r w:rsidRPr="00B743BD">
        <w:rPr>
          <w:rFonts w:ascii="Garamond" w:hAnsi="Garamond"/>
          <w:sz w:val="20"/>
          <w:szCs w:val="20"/>
        </w:rPr>
        <w:t xml:space="preserve"> </w:t>
      </w:r>
    </w:p>
    <w:p w14:paraId="16A7B508" w14:textId="77777777" w:rsidR="00006D13" w:rsidRPr="00E05260" w:rsidRDefault="00006D13" w:rsidP="00006D13">
      <w:pPr>
        <w:rPr>
          <w:rFonts w:ascii="Garamond" w:eastAsia="Arial" w:hAnsi="Garamond" w:cs="Arial"/>
          <w:sz w:val="20"/>
          <w:szCs w:val="20"/>
        </w:rPr>
      </w:pPr>
      <w:r>
        <w:rPr>
          <w:rStyle w:val="spanjobtitle"/>
          <w:rFonts w:ascii="Garamond" w:eastAsia="Arial" w:hAnsi="Garamond" w:cs="Arial"/>
          <w:sz w:val="20"/>
          <w:szCs w:val="20"/>
        </w:rPr>
        <w:t xml:space="preserve">Student </w:t>
      </w:r>
      <w:r w:rsidRPr="00E05260">
        <w:rPr>
          <w:rStyle w:val="spanjobtitle"/>
          <w:rFonts w:ascii="Garamond" w:eastAsia="Arial" w:hAnsi="Garamond" w:cs="Arial"/>
          <w:sz w:val="20"/>
          <w:szCs w:val="20"/>
        </w:rPr>
        <w:t xml:space="preserve">Consultant for Durham City Council 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ab/>
        <w:t xml:space="preserve"> </w:t>
      </w:r>
      <w:r>
        <w:rPr>
          <w:rStyle w:val="datesWrapper"/>
          <w:rFonts w:ascii="Garamond" w:eastAsia="Arial" w:hAnsi="Garamond" w:cs="Arial"/>
          <w:sz w:val="20"/>
          <w:szCs w:val="20"/>
        </w:rPr>
        <w:t xml:space="preserve">                                                                                             </w:t>
      </w:r>
      <w:r w:rsidRPr="00E05260">
        <w:rPr>
          <w:rStyle w:val="spanjobdates"/>
          <w:rFonts w:ascii="Garamond" w:eastAsia="Arial" w:hAnsi="Garamond" w:cs="Arial"/>
          <w:b w:val="0"/>
          <w:sz w:val="20"/>
          <w:szCs w:val="20"/>
        </w:rPr>
        <w:t>01/2018 to 05/2018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 xml:space="preserve"> </w:t>
      </w:r>
    </w:p>
    <w:p w14:paraId="3AD8AF1A" w14:textId="4E0C2F3B" w:rsidR="00006D13" w:rsidRPr="00E05260" w:rsidRDefault="00006D13" w:rsidP="00006D13">
      <w:pPr>
        <w:pStyle w:val="spanpaddedline"/>
        <w:tabs>
          <w:tab w:val="right" w:pos="10620"/>
        </w:tabs>
        <w:spacing w:line="260" w:lineRule="atLeast"/>
        <w:rPr>
          <w:rFonts w:ascii="Garamond" w:eastAsia="Arial" w:hAnsi="Garamond" w:cs="Arial"/>
          <w:sz w:val="20"/>
          <w:szCs w:val="20"/>
        </w:rPr>
      </w:pPr>
      <w:r w:rsidRPr="0046387F">
        <w:rPr>
          <w:rStyle w:val="spancompanyname"/>
          <w:rFonts w:ascii="Garamond" w:eastAsia="Arial" w:hAnsi="Garamond" w:cs="Arial"/>
          <w:b w:val="0"/>
          <w:sz w:val="20"/>
          <w:szCs w:val="20"/>
        </w:rPr>
        <w:t>Duke Innovation &amp; Entrepreneurship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ab/>
        <w:t xml:space="preserve"> </w:t>
      </w:r>
      <w:r w:rsidRPr="00E05260">
        <w:rPr>
          <w:rStyle w:val="spanjoblocation"/>
          <w:rFonts w:ascii="Garamond" w:eastAsia="Arial" w:hAnsi="Garamond" w:cs="Arial"/>
          <w:b w:val="0"/>
          <w:sz w:val="20"/>
          <w:szCs w:val="20"/>
        </w:rPr>
        <w:t xml:space="preserve">Durham, </w:t>
      </w:r>
      <w:r w:rsidR="005A3FE9">
        <w:rPr>
          <w:rStyle w:val="spanjoblocation"/>
          <w:rFonts w:ascii="Garamond" w:eastAsia="Arial" w:hAnsi="Garamond" w:cs="Arial"/>
          <w:b w:val="0"/>
          <w:bCs w:val="0"/>
          <w:sz w:val="20"/>
          <w:szCs w:val="20"/>
        </w:rPr>
        <w:t>NC</w:t>
      </w:r>
    </w:p>
    <w:p w14:paraId="0CB0BAC2" w14:textId="1A37971A" w:rsidR="00CA6809" w:rsidRDefault="00006D13" w:rsidP="00006D13">
      <w:pPr>
        <w:rPr>
          <w:rStyle w:val="span"/>
          <w:rFonts w:ascii="Garamond" w:eastAsia="Arial" w:hAnsi="Garamond" w:cs="Arial"/>
          <w:sz w:val="20"/>
          <w:szCs w:val="20"/>
        </w:rPr>
      </w:pPr>
      <w:r w:rsidRPr="00E05260">
        <w:rPr>
          <w:rStyle w:val="span"/>
          <w:rFonts w:ascii="Garamond" w:eastAsia="Arial" w:hAnsi="Garamond" w:cs="Arial"/>
          <w:sz w:val="20"/>
          <w:szCs w:val="20"/>
        </w:rPr>
        <w:t xml:space="preserve">• </w:t>
      </w:r>
      <w:r w:rsidRPr="00815156">
        <w:rPr>
          <w:rStyle w:val="span"/>
          <w:rFonts w:ascii="Garamond" w:eastAsia="Arial" w:hAnsi="Garamond" w:cs="Arial"/>
          <w:b/>
          <w:sz w:val="20"/>
          <w:szCs w:val="20"/>
        </w:rPr>
        <w:t xml:space="preserve">Cleaned, interpreted, and presented </w:t>
      </w:r>
      <w:r w:rsidR="0023545F">
        <w:rPr>
          <w:rStyle w:val="span"/>
          <w:rFonts w:ascii="Garamond" w:eastAsia="Arial" w:hAnsi="Garamond" w:cs="Arial"/>
          <w:sz w:val="20"/>
          <w:szCs w:val="20"/>
        </w:rPr>
        <w:t xml:space="preserve">Durham County Jail data using </w:t>
      </w:r>
      <w:r w:rsidR="0023545F" w:rsidRPr="0023545F">
        <w:rPr>
          <w:rStyle w:val="span"/>
          <w:rFonts w:ascii="Garamond" w:eastAsia="Arial" w:hAnsi="Garamond" w:cs="Arial"/>
          <w:b/>
          <w:sz w:val="20"/>
          <w:szCs w:val="20"/>
        </w:rPr>
        <w:t>STATA</w:t>
      </w:r>
      <w:r w:rsidRPr="00E05260">
        <w:rPr>
          <w:rStyle w:val="span"/>
          <w:rFonts w:ascii="Garamond" w:eastAsia="Arial" w:hAnsi="Garamond" w:cs="Arial"/>
          <w:sz w:val="20"/>
          <w:szCs w:val="20"/>
        </w:rPr>
        <w:t xml:space="preserve"> 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to inform the City </w:t>
      </w:r>
      <w:r w:rsidR="0023545F">
        <w:rPr>
          <w:rStyle w:val="span"/>
          <w:rFonts w:ascii="Garamond" w:eastAsia="Arial" w:hAnsi="Garamond" w:cs="Arial"/>
          <w:sz w:val="20"/>
          <w:szCs w:val="20"/>
        </w:rPr>
        <w:t xml:space="preserve">Council of the demographics </w:t>
      </w:r>
    </w:p>
    <w:p w14:paraId="25C23EF4" w14:textId="324377DD" w:rsidR="00006D13" w:rsidRDefault="00006D13" w:rsidP="00006D13">
      <w:pPr>
        <w:rPr>
          <w:rStyle w:val="span"/>
          <w:rFonts w:ascii="Garamond" w:eastAsia="Arial" w:hAnsi="Garamond" w:cs="Arial"/>
          <w:sz w:val="20"/>
          <w:szCs w:val="20"/>
        </w:rPr>
      </w:pPr>
      <w:r>
        <w:rPr>
          <w:rStyle w:val="span"/>
          <w:rFonts w:ascii="Garamond" w:eastAsia="Arial" w:hAnsi="Garamond" w:cs="Arial"/>
          <w:sz w:val="20"/>
          <w:szCs w:val="20"/>
        </w:rPr>
        <w:t>•</w:t>
      </w:r>
      <w:r w:rsidR="003531DE">
        <w:rPr>
          <w:rStyle w:val="span"/>
          <w:rFonts w:ascii="Garamond" w:eastAsia="Arial" w:hAnsi="Garamond" w:cs="Arial"/>
          <w:sz w:val="20"/>
          <w:szCs w:val="20"/>
        </w:rPr>
        <w:t xml:space="preserve"> Researched trends in the private housing market by </w:t>
      </w:r>
      <w:r w:rsidR="003531DE" w:rsidRPr="00092503">
        <w:rPr>
          <w:rStyle w:val="span"/>
          <w:rFonts w:ascii="Garamond" w:eastAsia="Arial" w:hAnsi="Garamond" w:cs="Arial"/>
          <w:b/>
          <w:sz w:val="20"/>
          <w:szCs w:val="20"/>
        </w:rPr>
        <w:t>interviewing</w:t>
      </w:r>
      <w:r w:rsidRPr="00092503">
        <w:rPr>
          <w:rStyle w:val="span"/>
          <w:rFonts w:ascii="Garamond" w:eastAsia="Arial" w:hAnsi="Garamond" w:cs="Arial"/>
          <w:b/>
          <w:sz w:val="20"/>
          <w:szCs w:val="20"/>
        </w:rPr>
        <w:t xml:space="preserve"> 15 </w:t>
      </w:r>
      <w:r w:rsidR="00092503">
        <w:rPr>
          <w:rStyle w:val="span"/>
          <w:rFonts w:ascii="Garamond" w:eastAsia="Arial" w:hAnsi="Garamond" w:cs="Arial"/>
          <w:b/>
          <w:sz w:val="20"/>
          <w:szCs w:val="20"/>
        </w:rPr>
        <w:t>officials, policymakers,</w:t>
      </w:r>
      <w:r w:rsidRPr="00092503">
        <w:rPr>
          <w:rStyle w:val="span"/>
          <w:rFonts w:ascii="Garamond" w:eastAsia="Arial" w:hAnsi="Garamond" w:cs="Arial"/>
          <w:b/>
          <w:sz w:val="20"/>
          <w:szCs w:val="20"/>
        </w:rPr>
        <w:t xml:space="preserve"> experts</w:t>
      </w:r>
      <w:r w:rsidRPr="00624932">
        <w:rPr>
          <w:rStyle w:val="span"/>
          <w:rFonts w:ascii="Garamond" w:eastAsia="Arial" w:hAnsi="Garamond" w:cs="Arial"/>
          <w:sz w:val="20"/>
          <w:szCs w:val="20"/>
        </w:rPr>
        <w:t>, such as employees of Criminal Justice Resource Center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, </w:t>
      </w:r>
      <w:r w:rsidRPr="00624932">
        <w:rPr>
          <w:rStyle w:val="span"/>
          <w:rFonts w:ascii="Garamond" w:eastAsia="Arial" w:hAnsi="Garamond" w:cs="Arial"/>
          <w:sz w:val="20"/>
          <w:szCs w:val="20"/>
        </w:rPr>
        <w:t>Durham Housing Authority, Habitat for huma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nity, and Housing for New Hope </w:t>
      </w:r>
    </w:p>
    <w:p w14:paraId="4E57BAD7" w14:textId="4A046AB3" w:rsidR="00006D13" w:rsidRPr="00006D13" w:rsidRDefault="00006D13" w:rsidP="00006D13">
      <w:pPr>
        <w:rPr>
          <w:rStyle w:val="spanjobtitle"/>
          <w:rFonts w:ascii="Garamond" w:hAnsi="Garamond" w:cs="Arial"/>
          <w:b w:val="0"/>
          <w:bCs w:val="0"/>
          <w:sz w:val="20"/>
          <w:szCs w:val="20"/>
        </w:rPr>
      </w:pPr>
      <w:r>
        <w:rPr>
          <w:rStyle w:val="span"/>
          <w:rFonts w:ascii="Garamond" w:eastAsia="Arial" w:hAnsi="Garamond" w:cs="Arial"/>
          <w:sz w:val="20"/>
          <w:szCs w:val="20"/>
        </w:rPr>
        <w:t>• C</w:t>
      </w:r>
      <w:r w:rsidRPr="00E05260">
        <w:rPr>
          <w:rStyle w:val="span"/>
          <w:rFonts w:ascii="Garamond" w:eastAsia="Arial" w:hAnsi="Garamond" w:cs="Arial"/>
          <w:sz w:val="20"/>
          <w:szCs w:val="20"/>
        </w:rPr>
        <w:t xml:space="preserve">onducted 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a ten-page case study report </w:t>
      </w:r>
      <w:r w:rsidRPr="00E05260">
        <w:rPr>
          <w:rStyle w:val="span"/>
          <w:rFonts w:ascii="Garamond" w:eastAsia="Arial" w:hAnsi="Garamond" w:cs="Arial"/>
          <w:sz w:val="20"/>
          <w:szCs w:val="20"/>
        </w:rPr>
        <w:t xml:space="preserve">of successful </w:t>
      </w:r>
      <w:r w:rsidR="003531DE">
        <w:rPr>
          <w:rStyle w:val="span"/>
          <w:rFonts w:ascii="Garamond" w:eastAsia="Arial" w:hAnsi="Garamond" w:cs="Arial"/>
          <w:sz w:val="20"/>
          <w:szCs w:val="20"/>
        </w:rPr>
        <w:t xml:space="preserve">private-public partnered </w:t>
      </w:r>
      <w:r w:rsidRPr="00E05260">
        <w:rPr>
          <w:rStyle w:val="span"/>
          <w:rFonts w:ascii="Garamond" w:eastAsia="Arial" w:hAnsi="Garamond" w:cs="Arial"/>
          <w:sz w:val="20"/>
          <w:szCs w:val="20"/>
        </w:rPr>
        <w:t xml:space="preserve">justice-involved housing projects 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across the country </w:t>
      </w:r>
      <w:r w:rsidRPr="00E05260">
        <w:rPr>
          <w:rStyle w:val="span"/>
          <w:rFonts w:ascii="Garamond" w:eastAsia="Arial" w:hAnsi="Garamond" w:cs="Arial"/>
          <w:sz w:val="20"/>
          <w:szCs w:val="20"/>
        </w:rPr>
        <w:br/>
        <w:t xml:space="preserve">• Presented </w:t>
      </w:r>
      <w:r>
        <w:rPr>
          <w:rStyle w:val="span"/>
          <w:rFonts w:ascii="Garamond" w:eastAsia="Arial" w:hAnsi="Garamond" w:cs="Arial"/>
          <w:sz w:val="20"/>
          <w:szCs w:val="20"/>
        </w:rPr>
        <w:t>innovative housing solutions: the Landlord Protection Fund,</w:t>
      </w:r>
      <w:r w:rsidRPr="00E05260">
        <w:rPr>
          <w:rStyle w:val="span"/>
          <w:rFonts w:ascii="Garamond" w:eastAsia="Arial" w:hAnsi="Garamond" w:cs="Arial"/>
          <w:sz w:val="20"/>
          <w:szCs w:val="20"/>
        </w:rPr>
        <w:t xml:space="preserve"> to 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inform Durham City Council’s housing policy for justice-involved individuals </w:t>
      </w:r>
      <w:r w:rsidR="003531DE">
        <w:rPr>
          <w:rStyle w:val="span"/>
          <w:rFonts w:ascii="Garamond" w:eastAsia="Arial" w:hAnsi="Garamond" w:cs="Arial"/>
          <w:sz w:val="20"/>
          <w:szCs w:val="20"/>
        </w:rPr>
        <w:t xml:space="preserve">and private-public partnership </w:t>
      </w:r>
    </w:p>
    <w:p w14:paraId="51A5A7BF" w14:textId="59405E64" w:rsidR="005A3FE9" w:rsidRPr="000D1A78" w:rsidRDefault="005A3FE9" w:rsidP="005A3FE9">
      <w:pPr>
        <w:pStyle w:val="spanpaddedline"/>
        <w:tabs>
          <w:tab w:val="right" w:pos="10620"/>
        </w:tabs>
        <w:spacing w:line="260" w:lineRule="atLeast"/>
        <w:rPr>
          <w:rStyle w:val="spanjobdates"/>
          <w:rFonts w:ascii="Garamond" w:hAnsi="Garamond" w:cs="Arial"/>
          <w:b w:val="0"/>
          <w:bCs w:val="0"/>
          <w:sz w:val="20"/>
          <w:szCs w:val="20"/>
        </w:rPr>
      </w:pPr>
      <w:r>
        <w:rPr>
          <w:rStyle w:val="spanjobtitle"/>
          <w:rFonts w:ascii="Garamond" w:eastAsia="Arial" w:hAnsi="Garamond" w:cs="Arial"/>
          <w:sz w:val="20"/>
          <w:szCs w:val="20"/>
        </w:rPr>
        <w:t xml:space="preserve">Research &amp; </w:t>
      </w:r>
      <w:r w:rsidR="0023545F">
        <w:rPr>
          <w:rStyle w:val="spanjobtitle"/>
          <w:rFonts w:ascii="Garamond" w:eastAsia="Arial" w:hAnsi="Garamond" w:cs="Arial"/>
          <w:sz w:val="20"/>
          <w:szCs w:val="20"/>
        </w:rPr>
        <w:t xml:space="preserve">Data Analyst Consultant </w:t>
      </w:r>
      <w:r w:rsidRPr="00E05260">
        <w:rPr>
          <w:rStyle w:val="singlecolumnspanpaddedlinenth-child1"/>
          <w:rFonts w:ascii="Garamond" w:eastAsia="Arial" w:hAnsi="Garamond" w:cs="Arial"/>
          <w:sz w:val="20"/>
          <w:szCs w:val="20"/>
        </w:rPr>
        <w:t xml:space="preserve"> 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ab/>
      </w:r>
      <w:r w:rsidRPr="00E05260">
        <w:rPr>
          <w:rStyle w:val="spanjobdates"/>
          <w:rFonts w:ascii="Garamond" w:eastAsia="Arial" w:hAnsi="Garamond" w:cs="Arial"/>
          <w:sz w:val="20"/>
          <w:szCs w:val="20"/>
        </w:rPr>
        <w:t xml:space="preserve"> </w:t>
      </w:r>
      <w:r w:rsidRPr="00E05260">
        <w:rPr>
          <w:rStyle w:val="spanjobdates"/>
          <w:rFonts w:ascii="Garamond" w:eastAsia="Arial" w:hAnsi="Garamond" w:cs="Arial"/>
          <w:b w:val="0"/>
          <w:sz w:val="20"/>
          <w:szCs w:val="20"/>
        </w:rPr>
        <w:t>06/2017 to 08/2017</w:t>
      </w:r>
      <w:r w:rsidRPr="00E05260">
        <w:rPr>
          <w:rStyle w:val="spanjobdates"/>
          <w:rFonts w:ascii="Garamond" w:eastAsia="Arial" w:hAnsi="Garamond" w:cs="Arial"/>
          <w:sz w:val="20"/>
          <w:szCs w:val="20"/>
        </w:rPr>
        <w:t xml:space="preserve"> </w:t>
      </w:r>
    </w:p>
    <w:p w14:paraId="4B9FA32F" w14:textId="1550EABF" w:rsidR="000167C5" w:rsidRPr="000167C5" w:rsidRDefault="005A3FE9" w:rsidP="000167C5">
      <w:pPr>
        <w:pStyle w:val="spanpaddedline"/>
        <w:tabs>
          <w:tab w:val="right" w:pos="10620"/>
        </w:tabs>
        <w:spacing w:line="260" w:lineRule="atLeast"/>
        <w:rPr>
          <w:rStyle w:val="span"/>
          <w:rFonts w:ascii="Garamond" w:eastAsia="Arial" w:hAnsi="Garamond" w:cs="Arial"/>
          <w:sz w:val="20"/>
          <w:szCs w:val="20"/>
        </w:rPr>
      </w:pPr>
      <w:r w:rsidRPr="0046387F">
        <w:rPr>
          <w:rStyle w:val="spancompanyname"/>
          <w:rFonts w:ascii="Garamond" w:eastAsia="Arial" w:hAnsi="Garamond" w:cs="Arial"/>
          <w:b w:val="0"/>
          <w:sz w:val="20"/>
          <w:szCs w:val="20"/>
        </w:rPr>
        <w:t xml:space="preserve">Brem Foundation to Defeat Breast Cancer and the George Washington Hospital 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ab/>
        <w:t xml:space="preserve"> </w:t>
      </w:r>
      <w:r w:rsidRPr="00E05260">
        <w:rPr>
          <w:rStyle w:val="spanjoblocation"/>
          <w:rFonts w:ascii="Garamond" w:eastAsia="Arial" w:hAnsi="Garamond" w:cs="Arial"/>
          <w:b w:val="0"/>
          <w:sz w:val="20"/>
          <w:szCs w:val="20"/>
        </w:rPr>
        <w:t xml:space="preserve">Silver Spring, </w:t>
      </w:r>
      <w:r>
        <w:rPr>
          <w:rStyle w:val="spanjoblocation"/>
          <w:rFonts w:ascii="Garamond" w:eastAsia="Arial" w:hAnsi="Garamond" w:cs="Arial"/>
          <w:b w:val="0"/>
          <w:bCs w:val="0"/>
          <w:sz w:val="20"/>
          <w:szCs w:val="20"/>
        </w:rPr>
        <w:t>MD</w:t>
      </w:r>
      <w:r w:rsidR="000167C5" w:rsidRPr="000167C5">
        <w:rPr>
          <w:rStyle w:val="span"/>
          <w:rFonts w:ascii="Garamond" w:eastAsia="Arial" w:hAnsi="Garamond" w:cs="Arial"/>
          <w:sz w:val="20"/>
          <w:szCs w:val="20"/>
        </w:rPr>
        <w:t xml:space="preserve"> </w:t>
      </w:r>
    </w:p>
    <w:p w14:paraId="6E07A2AE" w14:textId="792BDB1C" w:rsidR="000167C5" w:rsidRDefault="000167C5" w:rsidP="005A3FE9">
      <w:pPr>
        <w:pStyle w:val="p"/>
        <w:spacing w:line="280" w:lineRule="atLeast"/>
        <w:rPr>
          <w:rStyle w:val="span"/>
          <w:rFonts w:ascii="Garamond" w:hAnsi="Garamond" w:cs="Arial"/>
          <w:sz w:val="20"/>
          <w:szCs w:val="20"/>
        </w:rPr>
      </w:pPr>
      <w:r>
        <w:rPr>
          <w:rStyle w:val="span"/>
          <w:rFonts w:ascii="Garamond" w:hAnsi="Garamond" w:cs="Arial"/>
          <w:sz w:val="20"/>
          <w:szCs w:val="20"/>
        </w:rPr>
        <w:t xml:space="preserve"> </w:t>
      </w:r>
      <w:r w:rsidR="005A3FE9" w:rsidRPr="00E05260">
        <w:rPr>
          <w:rStyle w:val="span"/>
          <w:rFonts w:ascii="Garamond" w:eastAsia="Arial" w:hAnsi="Garamond" w:cs="Arial"/>
          <w:sz w:val="20"/>
          <w:szCs w:val="20"/>
        </w:rPr>
        <w:t xml:space="preserve">• </w:t>
      </w:r>
      <w:r w:rsidR="00092503">
        <w:rPr>
          <w:rStyle w:val="span"/>
          <w:rFonts w:ascii="Garamond" w:eastAsia="Arial" w:hAnsi="Garamond" w:cs="Arial"/>
          <w:sz w:val="20"/>
          <w:szCs w:val="20"/>
        </w:rPr>
        <w:t>Designed two</w:t>
      </w:r>
      <w:r w:rsidR="005A3FE9" w:rsidRPr="009F3A1A">
        <w:rPr>
          <w:rStyle w:val="span"/>
          <w:rFonts w:ascii="Garamond" w:eastAsia="Arial" w:hAnsi="Garamond" w:cs="Arial"/>
          <w:sz w:val="20"/>
          <w:szCs w:val="20"/>
        </w:rPr>
        <w:t xml:space="preserve"> survey</w:t>
      </w:r>
      <w:r w:rsidR="00092503">
        <w:rPr>
          <w:rStyle w:val="span"/>
          <w:rFonts w:ascii="Garamond" w:eastAsia="Arial" w:hAnsi="Garamond" w:cs="Arial"/>
          <w:sz w:val="20"/>
          <w:szCs w:val="20"/>
        </w:rPr>
        <w:t>s</w:t>
      </w:r>
      <w:r w:rsidR="005A3FE9" w:rsidRPr="009F3A1A">
        <w:rPr>
          <w:rStyle w:val="span"/>
          <w:rFonts w:ascii="Garamond" w:eastAsia="Arial" w:hAnsi="Garamond" w:cs="Arial"/>
          <w:sz w:val="20"/>
          <w:szCs w:val="20"/>
        </w:rPr>
        <w:t xml:space="preserve"> to evaluate the Breast Cancer Educational Program (BCEP), </w:t>
      </w:r>
      <w:r w:rsidR="005A3FE9" w:rsidRPr="000167C5">
        <w:rPr>
          <w:rStyle w:val="span"/>
          <w:rFonts w:ascii="Garamond" w:eastAsia="Arial" w:hAnsi="Garamond" w:cs="Arial"/>
          <w:b/>
          <w:sz w:val="20"/>
          <w:szCs w:val="20"/>
        </w:rPr>
        <w:t xml:space="preserve">including research design, survey design, </w:t>
      </w:r>
      <w:r w:rsidR="00092503" w:rsidRPr="000167C5">
        <w:rPr>
          <w:rStyle w:val="span"/>
          <w:rFonts w:ascii="Garamond" w:eastAsia="Arial" w:hAnsi="Garamond" w:cs="Arial"/>
          <w:b/>
          <w:sz w:val="20"/>
          <w:szCs w:val="20"/>
        </w:rPr>
        <w:t>survey</w:t>
      </w:r>
      <w:r w:rsidR="005A3FE9" w:rsidRPr="000167C5">
        <w:rPr>
          <w:rStyle w:val="span"/>
          <w:rFonts w:ascii="Garamond" w:eastAsia="Arial" w:hAnsi="Garamond" w:cs="Arial"/>
          <w:b/>
          <w:sz w:val="20"/>
          <w:szCs w:val="20"/>
        </w:rPr>
        <w:t xml:space="preserve"> protocols, IRB process, data collection, and data analysis </w:t>
      </w:r>
      <w:r w:rsidR="00092503" w:rsidRPr="000167C5">
        <w:rPr>
          <w:rStyle w:val="span"/>
          <w:rFonts w:ascii="Garamond" w:eastAsia="Arial" w:hAnsi="Garamond" w:cs="Arial"/>
          <w:b/>
          <w:sz w:val="20"/>
          <w:szCs w:val="20"/>
        </w:rPr>
        <w:t>&amp;</w:t>
      </w:r>
      <w:r w:rsidR="005A3FE9" w:rsidRPr="000167C5">
        <w:rPr>
          <w:rStyle w:val="span"/>
          <w:rFonts w:ascii="Garamond" w:eastAsia="Arial" w:hAnsi="Garamond" w:cs="Arial"/>
          <w:b/>
          <w:sz w:val="20"/>
          <w:szCs w:val="20"/>
        </w:rPr>
        <w:t xml:space="preserve"> visualization </w:t>
      </w:r>
      <w:r w:rsidR="005A3FE9" w:rsidRPr="000167C5">
        <w:rPr>
          <w:rStyle w:val="span"/>
          <w:rFonts w:ascii="Garamond" w:hAnsi="Garamond" w:cs="Arial"/>
          <w:b/>
          <w:sz w:val="20"/>
          <w:szCs w:val="20"/>
        </w:rPr>
        <w:t xml:space="preserve">using Qualtrics </w:t>
      </w:r>
      <w:r w:rsidRPr="000167C5">
        <w:rPr>
          <w:rStyle w:val="span"/>
          <w:rFonts w:ascii="Garamond" w:hAnsi="Garamond" w:cs="Arial"/>
          <w:b/>
          <w:sz w:val="20"/>
          <w:szCs w:val="20"/>
        </w:rPr>
        <w:t>and R</w:t>
      </w:r>
      <w:r>
        <w:rPr>
          <w:rStyle w:val="span"/>
          <w:rFonts w:ascii="Garamond" w:hAnsi="Garamond" w:cs="Arial"/>
          <w:b/>
          <w:sz w:val="20"/>
          <w:szCs w:val="20"/>
        </w:rPr>
        <w:t xml:space="preserve"> (ggplot2)</w:t>
      </w:r>
    </w:p>
    <w:p w14:paraId="56B1DD36" w14:textId="77777777" w:rsidR="00941390" w:rsidRDefault="00941390" w:rsidP="00941390">
      <w:pPr>
        <w:pStyle w:val="p"/>
        <w:spacing w:line="280" w:lineRule="atLeast"/>
        <w:rPr>
          <w:rStyle w:val="span"/>
          <w:rFonts w:ascii="Garamond" w:eastAsia="Arial" w:hAnsi="Garamond" w:cs="Arial"/>
          <w:sz w:val="20"/>
          <w:szCs w:val="20"/>
        </w:rPr>
      </w:pPr>
      <w:r w:rsidRPr="009F3A1A">
        <w:rPr>
          <w:rStyle w:val="span"/>
          <w:rFonts w:ascii="Garamond" w:eastAsia="Arial" w:hAnsi="Garamond" w:cs="Arial"/>
          <w:sz w:val="20"/>
          <w:szCs w:val="20"/>
        </w:rPr>
        <w:t>•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 Partnered with a digital market company to generate social media strategies </w:t>
      </w:r>
      <w:r w:rsidRPr="007042F7">
        <w:rPr>
          <w:rStyle w:val="span"/>
          <w:rFonts w:ascii="Garamond" w:eastAsia="Arial" w:hAnsi="Garamond" w:cs="Arial"/>
          <w:b/>
          <w:sz w:val="20"/>
          <w:szCs w:val="20"/>
        </w:rPr>
        <w:t>(increased Facebook “likes” on the Foundation’s page by 157% in the first week)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 and optimize donation webpage </w:t>
      </w:r>
      <w:r w:rsidRPr="007848B4">
        <w:rPr>
          <w:rStyle w:val="span"/>
          <w:rFonts w:ascii="Garamond" w:eastAsia="Arial" w:hAnsi="Garamond" w:cs="Arial"/>
          <w:sz w:val="20"/>
          <w:szCs w:val="20"/>
        </w:rPr>
        <w:t>user experience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 (UX) using A/B testing in a focus group</w:t>
      </w:r>
      <w:r w:rsidRPr="009F3A1A">
        <w:rPr>
          <w:rStyle w:val="span"/>
          <w:rFonts w:ascii="Garamond" w:eastAsia="Arial" w:hAnsi="Garamond" w:cs="Arial"/>
          <w:sz w:val="20"/>
          <w:szCs w:val="20"/>
        </w:rPr>
        <w:t xml:space="preserve"> </w:t>
      </w:r>
    </w:p>
    <w:p w14:paraId="5B64070D" w14:textId="75CE63E2" w:rsidR="00941390" w:rsidRDefault="00941390" w:rsidP="00941390">
      <w:pPr>
        <w:pStyle w:val="p"/>
        <w:spacing w:line="280" w:lineRule="atLeast"/>
        <w:rPr>
          <w:rStyle w:val="span"/>
          <w:rFonts w:ascii="Garamond" w:eastAsia="Arial" w:hAnsi="Garamond" w:cs="Arial"/>
          <w:sz w:val="20"/>
          <w:szCs w:val="20"/>
        </w:rPr>
      </w:pPr>
      <w:r w:rsidRPr="009F3A1A">
        <w:rPr>
          <w:rStyle w:val="span"/>
          <w:rFonts w:ascii="Garamond" w:eastAsia="Arial" w:hAnsi="Garamond" w:cs="Arial"/>
          <w:sz w:val="20"/>
          <w:szCs w:val="20"/>
        </w:rPr>
        <w:t>•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 </w:t>
      </w:r>
      <w:r w:rsidRPr="0023545F">
        <w:rPr>
          <w:rStyle w:val="span"/>
          <w:rFonts w:ascii="Garamond" w:eastAsia="Arial" w:hAnsi="Garamond" w:cs="Arial"/>
          <w:b/>
          <w:sz w:val="20"/>
          <w:szCs w:val="20"/>
        </w:rPr>
        <w:t>Cleaned, anal</w:t>
      </w:r>
      <w:r w:rsidR="0023545F">
        <w:rPr>
          <w:rStyle w:val="span"/>
          <w:rFonts w:ascii="Garamond" w:eastAsia="Arial" w:hAnsi="Garamond" w:cs="Arial"/>
          <w:b/>
          <w:sz w:val="20"/>
          <w:szCs w:val="20"/>
        </w:rPr>
        <w:t xml:space="preserve">yzed, and interpreted donor data using Excel and STATA 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from Facebook, Instagram, Kindful, and MailChimp to understand donor behaviors and boost donor acquisition </w:t>
      </w:r>
    </w:p>
    <w:p w14:paraId="45ADC198" w14:textId="77777777" w:rsidR="0023545F" w:rsidRPr="00E05260" w:rsidRDefault="0023545F" w:rsidP="0023545F">
      <w:pPr>
        <w:pStyle w:val="divdocumentsinglecolumn"/>
        <w:tabs>
          <w:tab w:val="right" w:pos="10620"/>
        </w:tabs>
        <w:spacing w:line="260" w:lineRule="atLeast"/>
        <w:rPr>
          <w:rFonts w:ascii="Garamond" w:eastAsia="Arial" w:hAnsi="Garamond" w:cs="Arial"/>
          <w:sz w:val="20"/>
          <w:szCs w:val="20"/>
        </w:rPr>
      </w:pPr>
      <w:r>
        <w:rPr>
          <w:rStyle w:val="spanjobtitle"/>
          <w:rFonts w:ascii="Garamond" w:eastAsia="Arial" w:hAnsi="Garamond" w:cs="Arial"/>
          <w:sz w:val="20"/>
          <w:szCs w:val="20"/>
        </w:rPr>
        <w:t xml:space="preserve">Digital Analyst </w:t>
      </w:r>
      <w:r w:rsidRPr="00E05260">
        <w:rPr>
          <w:rStyle w:val="spanjobtitle"/>
          <w:rFonts w:ascii="Garamond" w:eastAsia="Arial" w:hAnsi="Garamond" w:cs="Arial"/>
          <w:sz w:val="20"/>
          <w:szCs w:val="20"/>
        </w:rPr>
        <w:t>Consultant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ab/>
      </w:r>
      <w:r>
        <w:rPr>
          <w:rStyle w:val="datesWrapper"/>
          <w:rFonts w:ascii="Garamond" w:eastAsia="Arial" w:hAnsi="Garamond" w:cs="Arial"/>
          <w:sz w:val="20"/>
          <w:szCs w:val="20"/>
        </w:rPr>
        <w:t xml:space="preserve"> 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 xml:space="preserve"> </w:t>
      </w:r>
      <w:r w:rsidRPr="00E05260">
        <w:rPr>
          <w:rStyle w:val="spanjobdates"/>
          <w:rFonts w:ascii="Garamond" w:eastAsia="Arial" w:hAnsi="Garamond" w:cs="Arial"/>
          <w:b w:val="0"/>
          <w:sz w:val="20"/>
          <w:szCs w:val="20"/>
        </w:rPr>
        <w:t>09/2017 to 11/2017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 xml:space="preserve"> </w:t>
      </w:r>
    </w:p>
    <w:p w14:paraId="35E8BE95" w14:textId="77777777" w:rsidR="0023545F" w:rsidRDefault="0023545F" w:rsidP="0023545F">
      <w:pPr>
        <w:pStyle w:val="spanpaddedline"/>
        <w:tabs>
          <w:tab w:val="right" w:pos="10620"/>
        </w:tabs>
        <w:spacing w:line="260" w:lineRule="atLeast"/>
        <w:jc w:val="both"/>
        <w:rPr>
          <w:rStyle w:val="span"/>
          <w:rFonts w:ascii="Garamond" w:eastAsia="Arial" w:hAnsi="Garamond" w:cs="Arial"/>
          <w:sz w:val="20"/>
          <w:szCs w:val="20"/>
        </w:rPr>
      </w:pPr>
      <w:r w:rsidRPr="00AF2A7C">
        <w:rPr>
          <w:rStyle w:val="spancompanyname"/>
          <w:rFonts w:ascii="Garamond" w:eastAsia="Arial" w:hAnsi="Garamond" w:cs="Arial"/>
          <w:b w:val="0"/>
          <w:sz w:val="20"/>
          <w:szCs w:val="20"/>
        </w:rPr>
        <w:t>Duke Interdisciplinary Social Innovators</w:t>
      </w:r>
      <w:r>
        <w:rPr>
          <w:rFonts w:ascii="Garamond" w:eastAsia="Arial" w:hAnsi="Garamond" w:cs="Arial"/>
          <w:sz w:val="20"/>
          <w:szCs w:val="20"/>
        </w:rPr>
        <w:t xml:space="preserve"> (</w:t>
      </w:r>
      <w:r w:rsidRPr="00561B65">
        <w:rPr>
          <w:rFonts w:ascii="Garamond" w:eastAsia="Arial" w:hAnsi="Garamond" w:cs="Arial"/>
          <w:sz w:val="20"/>
          <w:szCs w:val="20"/>
        </w:rPr>
        <w:t>Durham Crisis Response Center</w:t>
      </w:r>
      <w:r>
        <w:rPr>
          <w:rFonts w:ascii="Garamond" w:eastAsia="Arial" w:hAnsi="Garamond" w:cs="Arial"/>
          <w:sz w:val="20"/>
          <w:szCs w:val="20"/>
        </w:rPr>
        <w:t>)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ab/>
        <w:t xml:space="preserve"> </w:t>
      </w:r>
      <w:r w:rsidRPr="00E05260">
        <w:rPr>
          <w:rStyle w:val="spanjoblocation"/>
          <w:rFonts w:ascii="Garamond" w:eastAsia="Arial" w:hAnsi="Garamond" w:cs="Arial"/>
          <w:b w:val="0"/>
          <w:sz w:val="20"/>
          <w:szCs w:val="20"/>
        </w:rPr>
        <w:t xml:space="preserve">Durham, </w:t>
      </w:r>
      <w:r>
        <w:rPr>
          <w:rStyle w:val="spanjoblocation"/>
          <w:rFonts w:ascii="Garamond" w:eastAsia="Arial" w:hAnsi="Garamond" w:cs="Arial"/>
          <w:b w:val="0"/>
          <w:bCs w:val="0"/>
          <w:sz w:val="20"/>
          <w:szCs w:val="20"/>
        </w:rPr>
        <w:t>NC</w:t>
      </w:r>
      <w:r w:rsidRPr="00E05260">
        <w:rPr>
          <w:rStyle w:val="span"/>
          <w:rFonts w:ascii="Garamond" w:eastAsia="Arial" w:hAnsi="Garamond" w:cs="Arial"/>
          <w:sz w:val="20"/>
          <w:szCs w:val="20"/>
        </w:rPr>
        <w:br/>
        <w:t xml:space="preserve">• Designed </w:t>
      </w:r>
      <w:r w:rsidRPr="00092503">
        <w:rPr>
          <w:rStyle w:val="span"/>
          <w:rFonts w:ascii="Garamond" w:eastAsia="Arial" w:hAnsi="Garamond" w:cs="Arial"/>
          <w:b/>
          <w:sz w:val="20"/>
          <w:szCs w:val="20"/>
        </w:rPr>
        <w:t xml:space="preserve">data-driven strategies for a </w:t>
      </w:r>
      <w:r w:rsidRPr="00092503">
        <w:rPr>
          <w:rStyle w:val="span"/>
          <w:rFonts w:ascii="Garamond" w:hAnsi="Garamond" w:cs="Arial" w:hint="eastAsia"/>
          <w:b/>
          <w:sz w:val="20"/>
          <w:szCs w:val="20"/>
        </w:rPr>
        <w:t>$</w:t>
      </w:r>
      <w:r w:rsidRPr="00092503">
        <w:rPr>
          <w:rStyle w:val="span"/>
          <w:rFonts w:ascii="Garamond" w:eastAsia="Arial" w:hAnsi="Garamond" w:cs="Arial"/>
          <w:b/>
          <w:sz w:val="20"/>
          <w:szCs w:val="20"/>
        </w:rPr>
        <w:t>200,000 fundraising campaign</w:t>
      </w:r>
      <w:r>
        <w:rPr>
          <w:rStyle w:val="span"/>
          <w:rFonts w:ascii="Garamond" w:eastAsia="Arial" w:hAnsi="Garamond" w:cs="Arial"/>
          <w:sz w:val="20"/>
          <w:szCs w:val="20"/>
        </w:rPr>
        <w:t>,</w:t>
      </w:r>
      <w:r w:rsidRPr="00E05260">
        <w:rPr>
          <w:rStyle w:val="span"/>
          <w:rFonts w:ascii="Garamond" w:eastAsia="Arial" w:hAnsi="Garamond" w:cs="Arial"/>
          <w:sz w:val="20"/>
          <w:szCs w:val="20"/>
        </w:rPr>
        <w:t xml:space="preserve"> based </w:t>
      </w:r>
      <w:r>
        <w:rPr>
          <w:rStyle w:val="span"/>
          <w:rFonts w:ascii="Garamond" w:eastAsia="Arial" w:hAnsi="Garamond" w:cs="Arial"/>
          <w:sz w:val="20"/>
          <w:szCs w:val="20"/>
        </w:rPr>
        <w:t>on donor data and website data with Google Analytics</w:t>
      </w:r>
    </w:p>
    <w:p w14:paraId="1A00BEE3" w14:textId="77777777" w:rsidR="0023545F" w:rsidRDefault="0023545F" w:rsidP="0023545F">
      <w:pPr>
        <w:pStyle w:val="spanpaddedline"/>
        <w:tabs>
          <w:tab w:val="right" w:pos="10620"/>
        </w:tabs>
        <w:spacing w:line="260" w:lineRule="atLeast"/>
        <w:rPr>
          <w:rStyle w:val="span"/>
          <w:rFonts w:ascii="Garamond" w:eastAsia="Arial" w:hAnsi="Garamond" w:cs="Arial"/>
          <w:sz w:val="20"/>
          <w:szCs w:val="20"/>
        </w:rPr>
      </w:pPr>
      <w:r w:rsidRPr="00E05260">
        <w:rPr>
          <w:rStyle w:val="span"/>
          <w:rFonts w:ascii="Garamond" w:eastAsia="Arial" w:hAnsi="Garamond" w:cs="Arial"/>
          <w:sz w:val="20"/>
          <w:szCs w:val="20"/>
        </w:rPr>
        <w:t xml:space="preserve">• </w:t>
      </w:r>
      <w:r>
        <w:rPr>
          <w:rStyle w:val="span"/>
          <w:rFonts w:ascii="Garamond" w:eastAsia="Arial" w:hAnsi="Garamond" w:cs="Arial"/>
          <w:sz w:val="20"/>
          <w:szCs w:val="20"/>
        </w:rPr>
        <w:t>Led the Case Study Team in conducting literature reviews and best practices research for fundraising campaigns using visual analysis</w:t>
      </w:r>
    </w:p>
    <w:p w14:paraId="29A7DB50" w14:textId="77777777" w:rsidR="0023545F" w:rsidRDefault="0023545F" w:rsidP="0023545F">
      <w:pPr>
        <w:pStyle w:val="spanpaddedline"/>
        <w:tabs>
          <w:tab w:val="right" w:pos="10620"/>
        </w:tabs>
        <w:spacing w:line="260" w:lineRule="atLeast"/>
        <w:rPr>
          <w:rStyle w:val="span"/>
          <w:rFonts w:ascii="Garamond" w:eastAsia="Arial" w:hAnsi="Garamond" w:cs="Arial"/>
          <w:sz w:val="20"/>
          <w:szCs w:val="20"/>
        </w:rPr>
      </w:pPr>
      <w:r w:rsidRPr="00E05260">
        <w:rPr>
          <w:rStyle w:val="span"/>
          <w:rFonts w:ascii="Garamond" w:eastAsia="Arial" w:hAnsi="Garamond" w:cs="Arial"/>
          <w:sz w:val="20"/>
          <w:szCs w:val="20"/>
        </w:rPr>
        <w:t xml:space="preserve">• </w:t>
      </w:r>
      <w:r w:rsidRPr="000201F7">
        <w:rPr>
          <w:rStyle w:val="span"/>
          <w:rFonts w:ascii="Garamond" w:eastAsia="Arial" w:hAnsi="Garamond" w:cs="Arial"/>
          <w:sz w:val="20"/>
          <w:szCs w:val="20"/>
        </w:rPr>
        <w:t xml:space="preserve">Delivered a </w:t>
      </w:r>
      <w:r w:rsidRPr="000201F7">
        <w:rPr>
          <w:rStyle w:val="span"/>
          <w:rFonts w:ascii="Garamond" w:eastAsia="Arial" w:hAnsi="Garamond" w:cs="Arial"/>
          <w:b/>
          <w:sz w:val="20"/>
          <w:szCs w:val="20"/>
        </w:rPr>
        <w:t xml:space="preserve">three-step actionable recommendations report </w:t>
      </w:r>
      <w:r w:rsidRPr="000201F7">
        <w:rPr>
          <w:rStyle w:val="span"/>
          <w:rFonts w:ascii="Garamond" w:eastAsia="Arial" w:hAnsi="Garamond" w:cs="Arial"/>
          <w:sz w:val="20"/>
          <w:szCs w:val="20"/>
        </w:rPr>
        <w:t>to</w:t>
      </w:r>
      <w:r w:rsidRPr="000201F7">
        <w:t xml:space="preserve"> </w:t>
      </w:r>
      <w:r w:rsidRPr="000201F7">
        <w:rPr>
          <w:rStyle w:val="span"/>
          <w:rFonts w:ascii="Garamond" w:eastAsia="Arial" w:hAnsi="Garamond" w:cs="Arial"/>
          <w:sz w:val="20"/>
          <w:szCs w:val="20"/>
        </w:rPr>
        <w:t xml:space="preserve">improve the impact of digital 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fundraising </w:t>
      </w:r>
      <w:r w:rsidRPr="000201F7">
        <w:rPr>
          <w:rStyle w:val="span"/>
          <w:rFonts w:ascii="Garamond" w:eastAsia="Arial" w:hAnsi="Garamond" w:cs="Arial"/>
          <w:sz w:val="20"/>
          <w:szCs w:val="20"/>
        </w:rPr>
        <w:t>campaigns</w:t>
      </w:r>
    </w:p>
    <w:p w14:paraId="56F94139" w14:textId="2E626527" w:rsidR="00006D13" w:rsidRPr="00E05260" w:rsidRDefault="00006D13" w:rsidP="00006D13">
      <w:pPr>
        <w:pStyle w:val="p"/>
        <w:spacing w:line="280" w:lineRule="atLeast"/>
        <w:rPr>
          <w:rFonts w:ascii="Garamond" w:eastAsia="Arial" w:hAnsi="Garamond" w:cs="Arial"/>
          <w:sz w:val="20"/>
          <w:szCs w:val="20"/>
        </w:rPr>
      </w:pPr>
      <w:r>
        <w:rPr>
          <w:rStyle w:val="spanjobtitle"/>
          <w:rFonts w:ascii="Garamond" w:eastAsia="Arial" w:hAnsi="Garamond" w:cs="Arial"/>
          <w:sz w:val="20"/>
          <w:szCs w:val="20"/>
        </w:rPr>
        <w:t>Market</w:t>
      </w:r>
      <w:r w:rsidRPr="00E05260">
        <w:rPr>
          <w:rStyle w:val="spanjobtitle"/>
          <w:rFonts w:ascii="Garamond" w:eastAsia="Arial" w:hAnsi="Garamond" w:cs="Arial"/>
          <w:sz w:val="20"/>
          <w:szCs w:val="20"/>
        </w:rPr>
        <w:t xml:space="preserve"> Research Assistant</w:t>
      </w:r>
      <w:r>
        <w:rPr>
          <w:rStyle w:val="spanjobtitle"/>
          <w:rFonts w:ascii="Garamond" w:eastAsia="Arial" w:hAnsi="Garamond" w:cs="Arial"/>
          <w:sz w:val="20"/>
          <w:szCs w:val="20"/>
        </w:rPr>
        <w:t xml:space="preserve">              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 xml:space="preserve"> </w:t>
      </w:r>
      <w:r>
        <w:rPr>
          <w:rStyle w:val="datesWrapper"/>
          <w:rFonts w:ascii="Garamond" w:eastAsia="Arial" w:hAnsi="Garamond" w:cs="Arial"/>
          <w:sz w:val="20"/>
          <w:szCs w:val="20"/>
        </w:rPr>
        <w:t xml:space="preserve">                                                                                                                        </w:t>
      </w:r>
      <w:r w:rsidRPr="00E05260">
        <w:rPr>
          <w:rStyle w:val="spanjobdates"/>
          <w:rFonts w:ascii="Garamond" w:eastAsia="Arial" w:hAnsi="Garamond" w:cs="Arial"/>
          <w:b w:val="0"/>
          <w:sz w:val="20"/>
          <w:szCs w:val="20"/>
        </w:rPr>
        <w:t>05/2016 to 08/2016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 xml:space="preserve"> </w:t>
      </w:r>
    </w:p>
    <w:p w14:paraId="33480F7C" w14:textId="77777777" w:rsidR="00006D13" w:rsidRPr="00E05260" w:rsidRDefault="00006D13" w:rsidP="00006D13">
      <w:pPr>
        <w:pStyle w:val="spanpaddedline"/>
        <w:tabs>
          <w:tab w:val="right" w:pos="10620"/>
        </w:tabs>
        <w:spacing w:line="260" w:lineRule="atLeast"/>
        <w:rPr>
          <w:rFonts w:ascii="Garamond" w:eastAsia="Arial" w:hAnsi="Garamond" w:cs="Arial"/>
          <w:sz w:val="20"/>
          <w:szCs w:val="20"/>
        </w:rPr>
      </w:pPr>
      <w:r w:rsidRPr="0046387F">
        <w:rPr>
          <w:rStyle w:val="spancompanyname"/>
          <w:rFonts w:ascii="Garamond" w:eastAsia="Arial" w:hAnsi="Garamond" w:cs="Arial"/>
          <w:b w:val="0"/>
          <w:sz w:val="20"/>
          <w:szCs w:val="20"/>
        </w:rPr>
        <w:t>Nottingham City Council (Nottingham International Film Festival)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ab/>
        <w:t xml:space="preserve"> </w:t>
      </w:r>
      <w:r w:rsidRPr="00E05260">
        <w:rPr>
          <w:rStyle w:val="spanjoblocation"/>
          <w:rFonts w:ascii="Garamond" w:eastAsia="Arial" w:hAnsi="Garamond" w:cs="Arial"/>
          <w:b w:val="0"/>
          <w:sz w:val="20"/>
          <w:szCs w:val="20"/>
        </w:rPr>
        <w:t>Ningbo, China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 xml:space="preserve"> </w:t>
      </w:r>
    </w:p>
    <w:p w14:paraId="65832205" w14:textId="77777777" w:rsidR="00C73150" w:rsidRDefault="00C73150" w:rsidP="00C73150">
      <w:pPr>
        <w:pStyle w:val="p"/>
        <w:spacing w:line="260" w:lineRule="atLeast"/>
        <w:rPr>
          <w:rStyle w:val="span"/>
          <w:rFonts w:ascii="Garamond" w:eastAsia="Arial" w:hAnsi="Garamond" w:cs="Arial"/>
          <w:sz w:val="20"/>
          <w:szCs w:val="20"/>
        </w:rPr>
      </w:pPr>
      <w:r w:rsidRPr="00C73150">
        <w:rPr>
          <w:rStyle w:val="span"/>
          <w:rFonts w:ascii="Garamond" w:eastAsia="Arial" w:hAnsi="Garamond" w:cs="Arial" w:hint="eastAsia"/>
          <w:sz w:val="20"/>
          <w:szCs w:val="20"/>
        </w:rPr>
        <w:t>•</w:t>
      </w:r>
      <w:r w:rsidRPr="00C73150">
        <w:rPr>
          <w:rStyle w:val="span"/>
          <w:rFonts w:ascii="Garamond" w:eastAsia="Arial" w:hAnsi="Garamond" w:cs="Arial"/>
          <w:sz w:val="20"/>
          <w:szCs w:val="20"/>
        </w:rPr>
        <w:t xml:space="preserve"> Interviewed influential Chinese directors about censorship, budget, target audience, and new trends in the industry     </w:t>
      </w:r>
    </w:p>
    <w:p w14:paraId="72BD0855" w14:textId="47A7B6F1" w:rsidR="00C73150" w:rsidRPr="00C73150" w:rsidRDefault="00C73150" w:rsidP="00C73150">
      <w:pPr>
        <w:pStyle w:val="p"/>
        <w:spacing w:line="260" w:lineRule="atLeast"/>
        <w:rPr>
          <w:rStyle w:val="span"/>
          <w:rFonts w:ascii="Garamond" w:eastAsia="Arial" w:hAnsi="Garamond" w:cs="Arial"/>
          <w:sz w:val="20"/>
          <w:szCs w:val="20"/>
        </w:rPr>
      </w:pPr>
      <w:r w:rsidRPr="00C73150">
        <w:rPr>
          <w:rStyle w:val="span"/>
          <w:rFonts w:ascii="Garamond" w:eastAsia="Arial" w:hAnsi="Garamond" w:cs="Arial" w:hint="eastAsia"/>
          <w:sz w:val="20"/>
          <w:szCs w:val="20"/>
        </w:rPr>
        <w:t>•</w:t>
      </w:r>
      <w:r w:rsidRPr="00C73150">
        <w:rPr>
          <w:rStyle w:val="span"/>
          <w:rFonts w:ascii="Garamond" w:eastAsia="Arial" w:hAnsi="Garamond" w:cs="Arial"/>
          <w:sz w:val="20"/>
          <w:szCs w:val="20"/>
        </w:rPr>
        <w:t xml:space="preserve"> Researched, translated and briefed laws and informal regulat</w:t>
      </w:r>
      <w:r>
        <w:rPr>
          <w:rStyle w:val="span"/>
          <w:rFonts w:ascii="Garamond" w:eastAsia="Arial" w:hAnsi="Garamond" w:cs="Arial"/>
          <w:sz w:val="20"/>
          <w:szCs w:val="20"/>
        </w:rPr>
        <w:t>ions (i.e. censorship standards</w:t>
      </w:r>
      <w:r w:rsidRPr="00C73150">
        <w:rPr>
          <w:rStyle w:val="span"/>
          <w:rFonts w:ascii="Garamond" w:eastAsia="Arial" w:hAnsi="Garamond" w:cs="Arial"/>
          <w:sz w:val="20"/>
          <w:szCs w:val="20"/>
        </w:rPr>
        <w:t>) to provide insights on the Film Festival’s market entry strategies</w:t>
      </w:r>
    </w:p>
    <w:p w14:paraId="62550DC0" w14:textId="6DC9ED93" w:rsidR="00C73150" w:rsidRDefault="00C73150" w:rsidP="00C73150">
      <w:pPr>
        <w:pStyle w:val="p"/>
        <w:spacing w:line="260" w:lineRule="atLeast"/>
        <w:rPr>
          <w:rStyle w:val="span"/>
          <w:rFonts w:ascii="Garamond" w:eastAsia="Arial" w:hAnsi="Garamond" w:cs="Arial"/>
          <w:sz w:val="20"/>
          <w:szCs w:val="20"/>
        </w:rPr>
      </w:pPr>
      <w:r w:rsidRPr="00C73150">
        <w:rPr>
          <w:rStyle w:val="span"/>
          <w:rFonts w:ascii="Garamond" w:eastAsia="Arial" w:hAnsi="Garamond" w:cs="Arial" w:hint="eastAsia"/>
          <w:sz w:val="20"/>
          <w:szCs w:val="20"/>
        </w:rPr>
        <w:t>•</w:t>
      </w:r>
      <w:r w:rsidRPr="00C73150">
        <w:rPr>
          <w:rStyle w:val="span"/>
          <w:rFonts w:ascii="Garamond" w:eastAsia="Arial" w:hAnsi="Garamond" w:cs="Arial"/>
          <w:sz w:val="20"/>
          <w:szCs w:val="20"/>
        </w:rPr>
        <w:t xml:space="preserve"> </w:t>
      </w:r>
      <w:r w:rsidRPr="00980BB0">
        <w:rPr>
          <w:rStyle w:val="span"/>
          <w:rFonts w:ascii="Garamond" w:eastAsia="Arial" w:hAnsi="Garamond" w:cs="Arial"/>
          <w:b/>
          <w:sz w:val="20"/>
          <w:szCs w:val="20"/>
        </w:rPr>
        <w:t xml:space="preserve">Delivered a 30-page report </w:t>
      </w:r>
      <w:r w:rsidRPr="00C73150">
        <w:rPr>
          <w:rStyle w:val="span"/>
          <w:rFonts w:ascii="Garamond" w:eastAsia="Arial" w:hAnsi="Garamond" w:cs="Arial"/>
          <w:sz w:val="20"/>
          <w:szCs w:val="20"/>
        </w:rPr>
        <w:t>about the Film Festival’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s Chinese market prospects and market entry strategies </w:t>
      </w:r>
    </w:p>
    <w:p w14:paraId="32EFC8F3" w14:textId="73FD7595" w:rsidR="00006D13" w:rsidRPr="00E05260" w:rsidRDefault="00006D13" w:rsidP="00C73150">
      <w:pPr>
        <w:pStyle w:val="p"/>
        <w:spacing w:line="260" w:lineRule="atLeast"/>
        <w:rPr>
          <w:rFonts w:ascii="Garamond" w:eastAsia="Arial" w:hAnsi="Garamond" w:cs="Arial"/>
          <w:sz w:val="20"/>
          <w:szCs w:val="20"/>
        </w:rPr>
      </w:pPr>
      <w:r w:rsidRPr="00E05260">
        <w:rPr>
          <w:rStyle w:val="spanjobtitle"/>
          <w:rFonts w:ascii="Garamond" w:eastAsia="Arial" w:hAnsi="Garamond" w:cs="Arial"/>
          <w:sz w:val="20"/>
          <w:szCs w:val="20"/>
        </w:rPr>
        <w:t>Coordinator and Research Assistant</w:t>
      </w:r>
      <w:r>
        <w:rPr>
          <w:rStyle w:val="spanjobtitle"/>
          <w:rFonts w:ascii="Garamond" w:eastAsia="Arial" w:hAnsi="Garamond" w:cs="Arial"/>
          <w:sz w:val="20"/>
          <w:szCs w:val="20"/>
        </w:rPr>
        <w:t xml:space="preserve">              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ab/>
        <w:t xml:space="preserve"> </w:t>
      </w:r>
      <w:r>
        <w:rPr>
          <w:rStyle w:val="datesWrapper"/>
          <w:rFonts w:ascii="Garamond" w:eastAsia="Arial" w:hAnsi="Garamond" w:cs="Arial"/>
          <w:sz w:val="20"/>
          <w:szCs w:val="20"/>
        </w:rPr>
        <w:t xml:space="preserve">                                                                                             </w:t>
      </w:r>
      <w:r w:rsidRPr="00E05260">
        <w:rPr>
          <w:rStyle w:val="spanjobdates"/>
          <w:rFonts w:ascii="Garamond" w:eastAsia="Arial" w:hAnsi="Garamond" w:cs="Arial"/>
          <w:b w:val="0"/>
          <w:sz w:val="20"/>
          <w:szCs w:val="20"/>
        </w:rPr>
        <w:t>05/2015 to 05/2016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 xml:space="preserve"> </w:t>
      </w:r>
    </w:p>
    <w:p w14:paraId="33FCCFDF" w14:textId="77777777" w:rsidR="00006D13" w:rsidRPr="00B743BD" w:rsidRDefault="00006D13" w:rsidP="00006D13">
      <w:pPr>
        <w:pStyle w:val="spanpaddedline"/>
        <w:tabs>
          <w:tab w:val="right" w:pos="10620"/>
        </w:tabs>
        <w:spacing w:line="260" w:lineRule="atLeast"/>
        <w:rPr>
          <w:rStyle w:val="span"/>
          <w:rFonts w:ascii="Garamond" w:eastAsia="Arial" w:hAnsi="Garamond" w:cs="Arial"/>
          <w:sz w:val="20"/>
          <w:szCs w:val="20"/>
        </w:rPr>
      </w:pPr>
      <w:r w:rsidRPr="0046387F">
        <w:rPr>
          <w:rStyle w:val="spancompanyname"/>
          <w:rFonts w:ascii="Garamond" w:eastAsia="Arial" w:hAnsi="Garamond" w:cs="Arial"/>
          <w:b w:val="0"/>
          <w:sz w:val="20"/>
          <w:szCs w:val="20"/>
        </w:rPr>
        <w:t>Institute of Asia-Pacific Studies</w:t>
      </w:r>
      <w:r w:rsidRPr="0046387F">
        <w:rPr>
          <w:rFonts w:ascii="Garamond" w:eastAsia="Arial" w:hAnsi="Garamond" w:cs="Arial"/>
          <w:b/>
          <w:sz w:val="20"/>
          <w:szCs w:val="20"/>
        </w:rPr>
        <w:t xml:space="preserve"> 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ab/>
      </w:r>
      <w:r w:rsidRPr="00E05260">
        <w:rPr>
          <w:rStyle w:val="spanjoblocation"/>
          <w:rFonts w:ascii="Garamond" w:eastAsia="Arial" w:hAnsi="Garamond" w:cs="Arial"/>
          <w:b w:val="0"/>
          <w:sz w:val="20"/>
          <w:szCs w:val="20"/>
        </w:rPr>
        <w:t>Ningbo, China</w:t>
      </w:r>
      <w:r w:rsidRPr="00E05260">
        <w:rPr>
          <w:rStyle w:val="span"/>
          <w:rFonts w:ascii="Garamond" w:eastAsia="Arial" w:hAnsi="Garamond" w:cs="Arial"/>
          <w:sz w:val="20"/>
          <w:szCs w:val="20"/>
        </w:rPr>
        <w:br/>
      </w:r>
      <w:r w:rsidRPr="00B743BD">
        <w:rPr>
          <w:rStyle w:val="span"/>
          <w:rFonts w:ascii="Garamond" w:eastAsia="Arial" w:hAnsi="Garamond" w:cs="Arial" w:hint="eastAsia"/>
          <w:sz w:val="20"/>
          <w:szCs w:val="20"/>
        </w:rPr>
        <w:t>•</w:t>
      </w:r>
      <w:r w:rsidRPr="00B743BD">
        <w:rPr>
          <w:rStyle w:val="span"/>
          <w:rFonts w:ascii="Garamond" w:eastAsia="Arial" w:hAnsi="Garamond" w:cs="Arial"/>
          <w:sz w:val="20"/>
          <w:szCs w:val="20"/>
        </w:rPr>
        <w:t xml:space="preserve"> Managed a diverse team of nine interns from four countries to conduct administrative and logistic duties: </w:t>
      </w:r>
      <w:r w:rsidRPr="00757C65">
        <w:rPr>
          <w:rStyle w:val="span"/>
          <w:rFonts w:ascii="Garamond" w:eastAsia="Arial" w:hAnsi="Garamond" w:cs="Arial"/>
          <w:sz w:val="20"/>
          <w:szCs w:val="20"/>
        </w:rPr>
        <w:t>Collecting and reviewing documents, coordinating meetings, coordinating activities</w:t>
      </w:r>
      <w:r>
        <w:rPr>
          <w:rStyle w:val="span"/>
          <w:rFonts w:ascii="Garamond" w:eastAsia="Arial" w:hAnsi="Garamond" w:cs="Arial"/>
          <w:sz w:val="20"/>
          <w:szCs w:val="20"/>
        </w:rPr>
        <w:t>, establishing</w:t>
      </w:r>
      <w:r w:rsidRPr="00B743BD">
        <w:rPr>
          <w:rStyle w:val="span"/>
          <w:rFonts w:ascii="Garamond" w:eastAsia="Arial" w:hAnsi="Garamond" w:cs="Arial"/>
          <w:sz w:val="20"/>
          <w:szCs w:val="20"/>
        </w:rPr>
        <w:t xml:space="preserve"> rules, </w:t>
      </w:r>
      <w:r>
        <w:rPr>
          <w:rStyle w:val="span"/>
          <w:rFonts w:ascii="Garamond" w:eastAsia="Arial" w:hAnsi="Garamond" w:cs="Arial"/>
          <w:sz w:val="20"/>
          <w:szCs w:val="20"/>
        </w:rPr>
        <w:t>organizing</w:t>
      </w:r>
      <w:r w:rsidRPr="00B743BD">
        <w:rPr>
          <w:rStyle w:val="span"/>
          <w:rFonts w:ascii="Garamond" w:eastAsia="Arial" w:hAnsi="Garamond" w:cs="Arial"/>
          <w:sz w:val="20"/>
          <w:szCs w:val="20"/>
        </w:rPr>
        <w:t xml:space="preserve"> events, </w:t>
      </w:r>
      <w:r>
        <w:rPr>
          <w:rStyle w:val="span"/>
          <w:rFonts w:ascii="Garamond" w:eastAsia="Arial" w:hAnsi="Garamond" w:cs="Arial"/>
          <w:sz w:val="20"/>
          <w:szCs w:val="20"/>
        </w:rPr>
        <w:t>and outreaching</w:t>
      </w:r>
      <w:r w:rsidRPr="00B743BD">
        <w:rPr>
          <w:rStyle w:val="span"/>
          <w:rFonts w:ascii="Garamond" w:eastAsia="Arial" w:hAnsi="Garamond" w:cs="Arial"/>
          <w:sz w:val="20"/>
          <w:szCs w:val="20"/>
        </w:rPr>
        <w:t xml:space="preserve"> on the Director’s behalf</w:t>
      </w:r>
    </w:p>
    <w:p w14:paraId="04BF5D54" w14:textId="1BA281E4" w:rsidR="00006D13" w:rsidRPr="00EC4EE1" w:rsidRDefault="00006D13" w:rsidP="00006D13">
      <w:pPr>
        <w:pStyle w:val="spanpaddedline"/>
        <w:tabs>
          <w:tab w:val="right" w:pos="10620"/>
        </w:tabs>
        <w:spacing w:line="260" w:lineRule="atLeast"/>
        <w:rPr>
          <w:rFonts w:ascii="Garamond" w:eastAsia="Arial" w:hAnsi="Garamond" w:cs="Arial"/>
          <w:sz w:val="20"/>
          <w:szCs w:val="20"/>
        </w:rPr>
      </w:pPr>
      <w:r w:rsidRPr="00B743BD">
        <w:rPr>
          <w:rStyle w:val="span"/>
          <w:rFonts w:ascii="Garamond" w:eastAsia="Arial" w:hAnsi="Garamond" w:cs="Arial" w:hint="eastAsia"/>
          <w:sz w:val="20"/>
          <w:szCs w:val="20"/>
        </w:rPr>
        <w:t>•</w:t>
      </w:r>
      <w:r w:rsidRPr="00B743BD">
        <w:rPr>
          <w:rStyle w:val="span"/>
          <w:rFonts w:ascii="Garamond" w:eastAsia="Arial" w:hAnsi="Garamond" w:cs="Arial"/>
          <w:sz w:val="20"/>
          <w:szCs w:val="20"/>
        </w:rPr>
        <w:t xml:space="preserve"> Provided simultaneous interpretation and logistic assistance for </w:t>
      </w:r>
      <w:r w:rsidR="003531DE">
        <w:rPr>
          <w:rStyle w:val="span"/>
          <w:rFonts w:ascii="Garamond" w:eastAsia="Arial" w:hAnsi="Garamond" w:cs="Arial"/>
          <w:sz w:val="20"/>
          <w:szCs w:val="20"/>
        </w:rPr>
        <w:t xml:space="preserve">officials and </w:t>
      </w:r>
      <w:r w:rsidRPr="00B743BD">
        <w:rPr>
          <w:rStyle w:val="span"/>
          <w:rFonts w:ascii="Garamond" w:eastAsia="Arial" w:hAnsi="Garamond" w:cs="Arial"/>
          <w:sz w:val="20"/>
          <w:szCs w:val="20"/>
        </w:rPr>
        <w:t>scholars during conferences, fieldwork, and campus tour</w:t>
      </w:r>
    </w:p>
    <w:p w14:paraId="3C6C25A6" w14:textId="77E9998C" w:rsidR="00006D13" w:rsidRDefault="00006D13" w:rsidP="00006D13">
      <w:pPr>
        <w:pStyle w:val="spanpaddedline"/>
        <w:tabs>
          <w:tab w:val="right" w:pos="10620"/>
        </w:tabs>
        <w:spacing w:line="260" w:lineRule="atLeast"/>
        <w:rPr>
          <w:rStyle w:val="span"/>
          <w:rFonts w:ascii="Garamond" w:eastAsia="Arial" w:hAnsi="Garamond" w:cs="Arial"/>
          <w:sz w:val="20"/>
          <w:szCs w:val="20"/>
        </w:rPr>
      </w:pPr>
      <w:r w:rsidRPr="00B743BD">
        <w:rPr>
          <w:rStyle w:val="span"/>
          <w:rFonts w:ascii="Garamond" w:eastAsia="Arial" w:hAnsi="Garamond" w:cs="Arial" w:hint="eastAsia"/>
          <w:sz w:val="20"/>
          <w:szCs w:val="20"/>
        </w:rPr>
        <w:t>•</w:t>
      </w:r>
      <w:r w:rsidRPr="00B743BD">
        <w:rPr>
          <w:rStyle w:val="span"/>
          <w:rFonts w:ascii="Garamond" w:eastAsia="Arial" w:hAnsi="Garamond" w:cs="Arial"/>
          <w:sz w:val="20"/>
          <w:szCs w:val="20"/>
        </w:rPr>
        <w:t xml:space="preserve"> </w:t>
      </w:r>
      <w:r w:rsidRPr="0038346D">
        <w:rPr>
          <w:rFonts w:ascii="Garamond" w:eastAsia="宋体" w:hAnsi="Garamond" w:cs="Garamond"/>
          <w:b/>
          <w:sz w:val="20"/>
          <w:szCs w:val="20"/>
        </w:rPr>
        <w:t>Draft</w:t>
      </w:r>
      <w:r w:rsidR="0038346D" w:rsidRPr="0038346D">
        <w:rPr>
          <w:rFonts w:ascii="Garamond" w:eastAsia="宋体" w:hAnsi="Garamond" w:cs="Garamond"/>
          <w:b/>
          <w:sz w:val="20"/>
          <w:szCs w:val="20"/>
        </w:rPr>
        <w:t>ed</w:t>
      </w:r>
      <w:r w:rsidRPr="0038346D">
        <w:rPr>
          <w:rFonts w:ascii="Garamond" w:eastAsia="宋体" w:hAnsi="Garamond" w:cs="Garamond"/>
          <w:b/>
          <w:sz w:val="20"/>
          <w:szCs w:val="20"/>
        </w:rPr>
        <w:t xml:space="preserve"> memos, reports, briefing materials, </w:t>
      </w:r>
      <w:r w:rsidRPr="0038346D">
        <w:rPr>
          <w:rStyle w:val="span"/>
          <w:rFonts w:ascii="Garamond" w:eastAsia="Arial" w:hAnsi="Garamond" w:cs="Arial"/>
          <w:b/>
          <w:sz w:val="20"/>
          <w:szCs w:val="20"/>
        </w:rPr>
        <w:t xml:space="preserve">literature reviews, and bibliographies </w:t>
      </w:r>
      <w:r w:rsidRPr="00B743BD">
        <w:rPr>
          <w:rStyle w:val="span"/>
          <w:rFonts w:ascii="Garamond" w:eastAsia="Arial" w:hAnsi="Garamond" w:cs="Arial"/>
          <w:sz w:val="20"/>
          <w:szCs w:val="20"/>
        </w:rPr>
        <w:t>for projects across a variety of fields</w:t>
      </w:r>
      <w:r>
        <w:rPr>
          <w:rStyle w:val="span"/>
          <w:rFonts w:ascii="Garamond" w:eastAsia="Arial" w:hAnsi="Garamond" w:cs="Arial"/>
          <w:sz w:val="20"/>
          <w:szCs w:val="20"/>
        </w:rPr>
        <w:t xml:space="preserve"> in Asia-pacific region</w:t>
      </w:r>
      <w:r w:rsidRPr="00B743BD">
        <w:rPr>
          <w:rStyle w:val="span"/>
          <w:rFonts w:ascii="Garamond" w:eastAsia="Arial" w:hAnsi="Garamond" w:cs="Arial"/>
          <w:sz w:val="20"/>
          <w:szCs w:val="20"/>
        </w:rPr>
        <w:t xml:space="preserve">: </w:t>
      </w:r>
      <w:r w:rsidRPr="0038346D">
        <w:rPr>
          <w:rStyle w:val="span"/>
          <w:rFonts w:ascii="Garamond" w:eastAsia="Arial" w:hAnsi="Garamond" w:cs="Arial"/>
          <w:b/>
          <w:sz w:val="20"/>
          <w:szCs w:val="20"/>
        </w:rPr>
        <w:t>Adolescent health, Chinese infrastructural investment in Africa, and urbanization in China</w:t>
      </w:r>
    </w:p>
    <w:p w14:paraId="42F68EF2" w14:textId="77777777" w:rsidR="00006D13" w:rsidRPr="000261C1" w:rsidRDefault="00006D13" w:rsidP="00006D13">
      <w:pPr>
        <w:pStyle w:val="p"/>
        <w:spacing w:line="260" w:lineRule="atLeast"/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  <w:t>---------------------------------------------------------------------</w:t>
      </w:r>
      <w:r>
        <w:rPr>
          <w:rFonts w:ascii="Arial Unicode MS" w:eastAsia="Arial Unicode MS" w:hAnsi="Arial Unicode MS" w:cs="Arial Unicode MS"/>
          <w:b/>
          <w:color w:val="767171" w:themeColor="background2" w:themeShade="80"/>
          <w:sz w:val="20"/>
          <w:szCs w:val="20"/>
        </w:rPr>
        <w:softHyphen/>
        <w:t>---Education--------------------------------------------------------------------------</w:t>
      </w:r>
    </w:p>
    <w:p w14:paraId="07D6C118" w14:textId="77777777" w:rsidR="00006D13" w:rsidRPr="00E05260" w:rsidRDefault="00006D13" w:rsidP="00006D13">
      <w:pPr>
        <w:pStyle w:val="divdocumentsinglecolumn"/>
        <w:tabs>
          <w:tab w:val="right" w:pos="10620"/>
        </w:tabs>
        <w:spacing w:line="260" w:lineRule="atLeast"/>
        <w:rPr>
          <w:rFonts w:ascii="Garamond" w:eastAsia="Arial" w:hAnsi="Garamond" w:cs="Arial"/>
          <w:sz w:val="20"/>
          <w:szCs w:val="20"/>
        </w:rPr>
      </w:pPr>
      <w:r w:rsidRPr="00E05260">
        <w:rPr>
          <w:rStyle w:val="spandegree"/>
          <w:rFonts w:ascii="Garamond" w:eastAsia="Arial" w:hAnsi="Garamond" w:cs="Arial"/>
          <w:sz w:val="20"/>
          <w:szCs w:val="20"/>
        </w:rPr>
        <w:t>Master of Arts</w:t>
      </w:r>
      <w:r w:rsidRPr="00E05260">
        <w:rPr>
          <w:rStyle w:val="span"/>
          <w:rFonts w:ascii="Garamond" w:eastAsia="Arial" w:hAnsi="Garamond" w:cs="Arial"/>
          <w:b/>
          <w:sz w:val="20"/>
          <w:szCs w:val="20"/>
        </w:rPr>
        <w:t xml:space="preserve">: </w:t>
      </w:r>
      <w:r w:rsidRPr="00E05260">
        <w:rPr>
          <w:rStyle w:val="spanprogramline"/>
          <w:rFonts w:ascii="Garamond" w:eastAsia="Arial" w:hAnsi="Garamond" w:cs="Arial"/>
          <w:sz w:val="20"/>
          <w:szCs w:val="20"/>
        </w:rPr>
        <w:t>Political Science,</w:t>
      </w:r>
      <w:r w:rsidRPr="00E05260">
        <w:rPr>
          <w:rStyle w:val="spanprogramline"/>
          <w:rFonts w:ascii="Garamond" w:eastAsia="Arial" w:hAnsi="Garamond" w:cs="Arial"/>
          <w:b w:val="0"/>
          <w:sz w:val="20"/>
          <w:szCs w:val="20"/>
        </w:rPr>
        <w:t xml:space="preserve"> </w:t>
      </w:r>
      <w:r w:rsidRPr="00E05260">
        <w:rPr>
          <w:rStyle w:val="spanprogramline"/>
          <w:rFonts w:ascii="Garamond" w:eastAsia="Arial" w:hAnsi="Garamond" w:cs="Arial"/>
          <w:sz w:val="20"/>
          <w:szCs w:val="20"/>
        </w:rPr>
        <w:t>GPA 3.76</w:t>
      </w:r>
      <w:r w:rsidRPr="00E05260">
        <w:rPr>
          <w:rStyle w:val="singlecolumnspanpaddedlinenth-child1"/>
          <w:rFonts w:ascii="Garamond" w:eastAsia="Arial" w:hAnsi="Garamond" w:cs="Arial"/>
          <w:sz w:val="20"/>
          <w:szCs w:val="20"/>
        </w:rPr>
        <w:t xml:space="preserve"> 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 xml:space="preserve">                                                                                               </w:t>
      </w:r>
      <w:r>
        <w:rPr>
          <w:rStyle w:val="datesWrapper"/>
          <w:rFonts w:ascii="Garamond" w:eastAsia="Arial" w:hAnsi="Garamond" w:cs="Arial"/>
          <w:sz w:val="20"/>
          <w:szCs w:val="20"/>
        </w:rPr>
        <w:t xml:space="preserve">                 </w:t>
      </w:r>
      <w:r>
        <w:rPr>
          <w:rStyle w:val="datesWrapper"/>
          <w:rFonts w:ascii="Garamond" w:eastAsia="Arial" w:hAnsi="Garamond" w:cs="Arial"/>
          <w:sz w:val="20"/>
          <w:szCs w:val="20"/>
        </w:rPr>
        <w:tab/>
      </w:r>
      <w:r w:rsidRPr="00E05260">
        <w:rPr>
          <w:rStyle w:val="spanjobdates"/>
          <w:rFonts w:ascii="Garamond" w:eastAsia="Arial" w:hAnsi="Garamond" w:cs="Arial"/>
          <w:b w:val="0"/>
          <w:sz w:val="20"/>
          <w:szCs w:val="20"/>
        </w:rPr>
        <w:t>2016</w:t>
      </w:r>
      <w:r w:rsidRPr="00E05260">
        <w:rPr>
          <w:rStyle w:val="datesWrapper"/>
          <w:rFonts w:ascii="Garamond" w:eastAsia="Arial" w:hAnsi="Garamond" w:cs="Arial"/>
          <w:b/>
          <w:sz w:val="20"/>
          <w:szCs w:val="20"/>
        </w:rPr>
        <w:t xml:space="preserve"> 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>to 2018</w:t>
      </w:r>
    </w:p>
    <w:p w14:paraId="54BA6DC4" w14:textId="063E50BB" w:rsidR="00006D13" w:rsidRPr="00E05260" w:rsidRDefault="00006D13" w:rsidP="00006D13">
      <w:pPr>
        <w:pStyle w:val="spanpaddedline"/>
        <w:tabs>
          <w:tab w:val="right" w:pos="10620"/>
        </w:tabs>
        <w:spacing w:line="260" w:lineRule="atLeast"/>
        <w:rPr>
          <w:rStyle w:val="datesWrapper"/>
          <w:rFonts w:ascii="Garamond" w:eastAsia="Arial" w:hAnsi="Garamond" w:cs="Arial"/>
          <w:b/>
          <w:sz w:val="20"/>
          <w:szCs w:val="20"/>
        </w:rPr>
      </w:pPr>
      <w:r w:rsidRPr="00E05260">
        <w:rPr>
          <w:rStyle w:val="spancompanyname"/>
          <w:rFonts w:ascii="Garamond" w:eastAsia="Arial" w:hAnsi="Garamond" w:cs="Arial"/>
          <w:b w:val="0"/>
          <w:bCs w:val="0"/>
          <w:sz w:val="20"/>
          <w:szCs w:val="20"/>
        </w:rPr>
        <w:t>Duke University</w:t>
      </w:r>
      <w:r w:rsidRPr="00E05260">
        <w:rPr>
          <w:rFonts w:ascii="Garamond" w:eastAsia="Arial" w:hAnsi="Garamond" w:cs="Arial"/>
          <w:b/>
          <w:sz w:val="20"/>
          <w:szCs w:val="20"/>
        </w:rPr>
        <w:t xml:space="preserve"> </w:t>
      </w:r>
      <w:r w:rsidRPr="00E05260">
        <w:rPr>
          <w:rStyle w:val="datesWrapper"/>
          <w:rFonts w:ascii="Garamond" w:eastAsia="Arial" w:hAnsi="Garamond" w:cs="Arial"/>
          <w:b/>
          <w:sz w:val="20"/>
          <w:szCs w:val="20"/>
        </w:rPr>
        <w:tab/>
        <w:t xml:space="preserve"> </w:t>
      </w:r>
      <w:r w:rsidRPr="00E05260">
        <w:rPr>
          <w:rStyle w:val="spanjoblocation"/>
          <w:rFonts w:ascii="Garamond" w:eastAsia="Arial" w:hAnsi="Garamond" w:cs="Arial"/>
          <w:b w:val="0"/>
          <w:bCs w:val="0"/>
          <w:sz w:val="20"/>
          <w:szCs w:val="20"/>
        </w:rPr>
        <w:t>Durham</w:t>
      </w:r>
      <w:r w:rsidRPr="00E05260">
        <w:rPr>
          <w:rStyle w:val="span"/>
          <w:rFonts w:ascii="Garamond" w:eastAsia="Arial" w:hAnsi="Garamond" w:cs="Arial"/>
          <w:b/>
          <w:sz w:val="20"/>
          <w:szCs w:val="20"/>
        </w:rPr>
        <w:t xml:space="preserve">, </w:t>
      </w:r>
      <w:r w:rsidRPr="00E05260">
        <w:rPr>
          <w:rStyle w:val="spanjoblocation"/>
          <w:rFonts w:ascii="Garamond" w:eastAsia="Arial" w:hAnsi="Garamond" w:cs="Arial"/>
          <w:b w:val="0"/>
          <w:bCs w:val="0"/>
          <w:sz w:val="20"/>
          <w:szCs w:val="20"/>
        </w:rPr>
        <w:t>NC</w:t>
      </w:r>
      <w:r w:rsidRPr="00E05260">
        <w:rPr>
          <w:rStyle w:val="span"/>
          <w:rFonts w:ascii="Garamond" w:eastAsia="Arial" w:hAnsi="Garamond" w:cs="Arial"/>
          <w:b/>
          <w:sz w:val="20"/>
          <w:szCs w:val="20"/>
        </w:rPr>
        <w:t xml:space="preserve">, </w:t>
      </w:r>
      <w:r w:rsidRPr="00E05260">
        <w:rPr>
          <w:rStyle w:val="spanjoblocation"/>
          <w:rFonts w:ascii="Garamond" w:eastAsia="Arial" w:hAnsi="Garamond" w:cs="Arial"/>
          <w:b w:val="0"/>
          <w:bCs w:val="0"/>
          <w:sz w:val="20"/>
          <w:szCs w:val="20"/>
        </w:rPr>
        <w:t>United States</w:t>
      </w:r>
      <w:r w:rsidRPr="00E05260">
        <w:rPr>
          <w:rStyle w:val="datesWrapper"/>
          <w:rFonts w:ascii="Garamond" w:eastAsia="Arial" w:hAnsi="Garamond" w:cs="Arial"/>
          <w:b/>
          <w:sz w:val="20"/>
          <w:szCs w:val="20"/>
        </w:rPr>
        <w:t xml:space="preserve"> </w:t>
      </w:r>
    </w:p>
    <w:p w14:paraId="0F11CCF3" w14:textId="77777777" w:rsidR="00006D13" w:rsidRPr="00D71A77" w:rsidRDefault="00006D13" w:rsidP="00006D13">
      <w:pPr>
        <w:pStyle w:val="p"/>
        <w:spacing w:line="260" w:lineRule="atLeast"/>
        <w:rPr>
          <w:rStyle w:val="spandegree"/>
          <w:rFonts w:ascii="Garamond" w:hAnsi="Garamond" w:cs="Arial"/>
          <w:b w:val="0"/>
          <w:sz w:val="18"/>
          <w:szCs w:val="20"/>
        </w:rPr>
      </w:pPr>
      <w:r>
        <w:rPr>
          <w:rStyle w:val="spandegree"/>
          <w:rFonts w:ascii="Garamond" w:hAnsi="Garamond" w:cs="Arial"/>
          <w:b w:val="0"/>
          <w:sz w:val="18"/>
          <w:szCs w:val="20"/>
        </w:rPr>
        <w:t>Capstone project:</w:t>
      </w:r>
      <w:r w:rsidRPr="00DD2C0B">
        <w:rPr>
          <w:rStyle w:val="spandegree"/>
          <w:rFonts w:ascii="Garamond" w:hAnsi="Garamond" w:cs="Arial"/>
          <w:b w:val="0"/>
          <w:sz w:val="18"/>
          <w:szCs w:val="20"/>
        </w:rPr>
        <w:t xml:space="preserve"> “Immigration, a blessing or a curse: the rising breast cancer incidence rates among Asian American women</w:t>
      </w:r>
      <w:r>
        <w:rPr>
          <w:rStyle w:val="spandegree"/>
          <w:rFonts w:ascii="Garamond" w:hAnsi="Garamond" w:cs="Arial" w:hint="eastAsia"/>
          <w:b w:val="0"/>
          <w:sz w:val="18"/>
          <w:szCs w:val="20"/>
        </w:rPr>
        <w:t>.</w:t>
      </w:r>
      <w:r w:rsidRPr="00DD2C0B">
        <w:rPr>
          <w:rStyle w:val="spandegree"/>
          <w:rFonts w:ascii="Garamond" w:hAnsi="Garamond" w:cs="Arial"/>
          <w:b w:val="0"/>
          <w:sz w:val="18"/>
          <w:szCs w:val="20"/>
        </w:rPr>
        <w:t>”</w:t>
      </w:r>
    </w:p>
    <w:p w14:paraId="38F04A76" w14:textId="77777777" w:rsidR="00006D13" w:rsidRPr="00D71A77" w:rsidRDefault="00006D13" w:rsidP="00006D13">
      <w:pPr>
        <w:pStyle w:val="p"/>
        <w:spacing w:line="260" w:lineRule="atLeast"/>
        <w:rPr>
          <w:rStyle w:val="spandegree"/>
          <w:rFonts w:ascii="Garamond" w:hAnsi="Garamond" w:cs="Arial"/>
          <w:b w:val="0"/>
          <w:sz w:val="18"/>
          <w:szCs w:val="20"/>
        </w:rPr>
      </w:pPr>
      <w:r>
        <w:rPr>
          <w:rStyle w:val="spandegree"/>
          <w:rFonts w:ascii="Garamond" w:hAnsi="Garamond" w:cs="Arial"/>
          <w:b w:val="0"/>
          <w:sz w:val="18"/>
          <w:szCs w:val="20"/>
        </w:rPr>
        <w:t xml:space="preserve">Relevant courses: Linear Models, Maximum Likelihood Estimation, Game Theory, Survey Methodology, Survey Data Collection, Global Inequalities: Genetics and Neuroscience,  Innovative Policies and Entrepreneurship, and Non-profit Management.  </w:t>
      </w:r>
    </w:p>
    <w:p w14:paraId="756575F1" w14:textId="77777777" w:rsidR="00006D13" w:rsidRPr="00E05260" w:rsidRDefault="00006D13" w:rsidP="00006D13">
      <w:pPr>
        <w:pStyle w:val="p"/>
        <w:spacing w:line="260" w:lineRule="atLeast"/>
        <w:rPr>
          <w:rFonts w:ascii="Garamond" w:eastAsia="Arial" w:hAnsi="Garamond" w:cs="Arial"/>
          <w:sz w:val="20"/>
          <w:szCs w:val="20"/>
        </w:rPr>
      </w:pPr>
      <w:r w:rsidRPr="00E05260">
        <w:rPr>
          <w:rStyle w:val="spandegree"/>
          <w:rFonts w:ascii="Garamond" w:eastAsia="Arial" w:hAnsi="Garamond" w:cs="Arial"/>
          <w:sz w:val="20"/>
          <w:szCs w:val="20"/>
        </w:rPr>
        <w:t>Bachelor of Arts</w:t>
      </w:r>
      <w:r w:rsidRPr="00E05260">
        <w:rPr>
          <w:rStyle w:val="span"/>
          <w:rFonts w:ascii="Garamond" w:eastAsia="Arial" w:hAnsi="Garamond" w:cs="Arial"/>
          <w:b/>
          <w:sz w:val="20"/>
          <w:szCs w:val="20"/>
        </w:rPr>
        <w:t xml:space="preserve">: </w:t>
      </w:r>
      <w:r w:rsidRPr="00E05260">
        <w:rPr>
          <w:rStyle w:val="spanprogramline"/>
          <w:rFonts w:ascii="Garamond" w:eastAsia="Arial" w:hAnsi="Garamond" w:cs="Arial"/>
          <w:sz w:val="20"/>
          <w:szCs w:val="20"/>
        </w:rPr>
        <w:t>International Studies</w:t>
      </w:r>
      <w:r w:rsidRPr="00E05260">
        <w:rPr>
          <w:rStyle w:val="singlecolumnspanpaddedlinenth-child1"/>
          <w:rFonts w:ascii="Garamond" w:eastAsia="Arial" w:hAnsi="Garamond" w:cs="Arial"/>
          <w:b/>
          <w:sz w:val="20"/>
          <w:szCs w:val="20"/>
        </w:rPr>
        <w:t>,</w:t>
      </w:r>
      <w:r w:rsidRPr="00E05260">
        <w:rPr>
          <w:rStyle w:val="singlecolumnspanpaddedlinenth-child1"/>
          <w:rFonts w:ascii="Garamond" w:eastAsia="Arial" w:hAnsi="Garamond" w:cs="Arial"/>
          <w:sz w:val="20"/>
          <w:szCs w:val="20"/>
        </w:rPr>
        <w:t xml:space="preserve"> </w:t>
      </w:r>
      <w:r w:rsidRPr="00E05260">
        <w:rPr>
          <w:rStyle w:val="singlecolumnspanpaddedlinenth-child1"/>
          <w:rFonts w:ascii="Garamond" w:eastAsia="Arial" w:hAnsi="Garamond" w:cs="Arial"/>
          <w:b/>
          <w:sz w:val="20"/>
          <w:szCs w:val="20"/>
        </w:rPr>
        <w:t xml:space="preserve">Dean’s Scholarship Recipient, </w:t>
      </w:r>
      <w:r w:rsidRPr="00E05260">
        <w:rPr>
          <w:rStyle w:val="span"/>
          <w:rFonts w:ascii="Garamond" w:eastAsia="Arial" w:hAnsi="Garamond" w:cs="Arial"/>
          <w:b/>
          <w:sz w:val="20"/>
          <w:szCs w:val="20"/>
        </w:rPr>
        <w:t>First-class honours Degree</w:t>
      </w:r>
      <w:r>
        <w:rPr>
          <w:rStyle w:val="span"/>
          <w:rFonts w:ascii="Garamond" w:hAnsi="Garamond" w:cs="Arial" w:hint="eastAsia"/>
          <w:b/>
          <w:sz w:val="20"/>
          <w:szCs w:val="20"/>
        </w:rPr>
        <w:t>,</w:t>
      </w:r>
      <w:r>
        <w:rPr>
          <w:rStyle w:val="span"/>
          <w:rFonts w:ascii="Garamond" w:hAnsi="Garamond" w:cs="Arial"/>
          <w:b/>
          <w:sz w:val="20"/>
          <w:szCs w:val="20"/>
        </w:rPr>
        <w:t xml:space="preserve"> GPA 3.84</w:t>
      </w:r>
      <w:r>
        <w:rPr>
          <w:rStyle w:val="datesWrapper"/>
          <w:rFonts w:ascii="Garamond" w:eastAsia="Arial" w:hAnsi="Garamond" w:cs="Arial"/>
          <w:sz w:val="20"/>
          <w:szCs w:val="20"/>
        </w:rPr>
        <w:t xml:space="preserve">          </w:t>
      </w:r>
      <w:r w:rsidRPr="00E05260">
        <w:rPr>
          <w:rStyle w:val="spanjobdates"/>
          <w:rFonts w:ascii="Garamond" w:eastAsia="Arial" w:hAnsi="Garamond" w:cs="Arial"/>
          <w:b w:val="0"/>
          <w:sz w:val="20"/>
          <w:szCs w:val="20"/>
        </w:rPr>
        <w:t>2012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 xml:space="preserve"> to 2016                                                  </w:t>
      </w:r>
    </w:p>
    <w:p w14:paraId="506AA007" w14:textId="77777777" w:rsidR="00006D13" w:rsidRPr="00E05260" w:rsidRDefault="00006D13" w:rsidP="00006D13">
      <w:pPr>
        <w:pStyle w:val="spanpaddedline"/>
        <w:tabs>
          <w:tab w:val="right" w:pos="10620"/>
        </w:tabs>
        <w:spacing w:line="260" w:lineRule="atLeast"/>
        <w:rPr>
          <w:rFonts w:ascii="Garamond" w:eastAsia="Arial" w:hAnsi="Garamond" w:cs="Arial"/>
          <w:sz w:val="20"/>
          <w:szCs w:val="20"/>
        </w:rPr>
      </w:pPr>
      <w:r w:rsidRPr="00E05260">
        <w:rPr>
          <w:rStyle w:val="spancompanyname"/>
          <w:rFonts w:ascii="Garamond" w:eastAsia="Arial" w:hAnsi="Garamond" w:cs="Arial"/>
          <w:b w:val="0"/>
          <w:bCs w:val="0"/>
          <w:sz w:val="20"/>
          <w:szCs w:val="20"/>
        </w:rPr>
        <w:t>The University of Nottingham Ningbo China</w:t>
      </w:r>
      <w:r w:rsidRPr="00E05260">
        <w:rPr>
          <w:rFonts w:ascii="Garamond" w:eastAsia="Arial" w:hAnsi="Garamond" w:cs="Arial"/>
          <w:sz w:val="20"/>
          <w:szCs w:val="20"/>
        </w:rPr>
        <w:t xml:space="preserve"> 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ab/>
        <w:t xml:space="preserve"> </w:t>
      </w:r>
      <w:r w:rsidRPr="00E05260">
        <w:rPr>
          <w:rStyle w:val="spanjoblocation"/>
          <w:rFonts w:ascii="Garamond" w:eastAsia="Arial" w:hAnsi="Garamond" w:cs="Arial"/>
          <w:b w:val="0"/>
          <w:bCs w:val="0"/>
          <w:sz w:val="20"/>
          <w:szCs w:val="20"/>
        </w:rPr>
        <w:t>Ningbo</w:t>
      </w:r>
      <w:r w:rsidRPr="00E05260">
        <w:rPr>
          <w:rStyle w:val="span"/>
          <w:rFonts w:ascii="Garamond" w:eastAsia="Arial" w:hAnsi="Garamond" w:cs="Arial"/>
          <w:sz w:val="20"/>
          <w:szCs w:val="20"/>
        </w:rPr>
        <w:t xml:space="preserve">, </w:t>
      </w:r>
      <w:r w:rsidRPr="00E05260">
        <w:rPr>
          <w:rStyle w:val="spanjoblocation"/>
          <w:rFonts w:ascii="Garamond" w:eastAsia="Arial" w:hAnsi="Garamond" w:cs="Arial"/>
          <w:b w:val="0"/>
          <w:bCs w:val="0"/>
          <w:sz w:val="20"/>
          <w:szCs w:val="20"/>
        </w:rPr>
        <w:t>Zhejiang</w:t>
      </w:r>
      <w:r w:rsidRPr="00E05260">
        <w:rPr>
          <w:rStyle w:val="span"/>
          <w:rFonts w:ascii="Garamond" w:eastAsia="Arial" w:hAnsi="Garamond" w:cs="Arial"/>
          <w:sz w:val="20"/>
          <w:szCs w:val="20"/>
        </w:rPr>
        <w:t xml:space="preserve">, </w:t>
      </w:r>
      <w:r w:rsidRPr="00E05260">
        <w:rPr>
          <w:rStyle w:val="spanjoblocation"/>
          <w:rFonts w:ascii="Garamond" w:eastAsia="Arial" w:hAnsi="Garamond" w:cs="Arial"/>
          <w:b w:val="0"/>
          <w:bCs w:val="0"/>
          <w:sz w:val="20"/>
          <w:szCs w:val="20"/>
        </w:rPr>
        <w:t>China</w:t>
      </w:r>
      <w:r w:rsidRPr="00E05260">
        <w:rPr>
          <w:rStyle w:val="datesWrapper"/>
          <w:rFonts w:ascii="Garamond" w:eastAsia="Arial" w:hAnsi="Garamond" w:cs="Arial"/>
          <w:sz w:val="20"/>
          <w:szCs w:val="20"/>
        </w:rPr>
        <w:t xml:space="preserve"> </w:t>
      </w:r>
    </w:p>
    <w:sectPr w:rsidR="00006D13" w:rsidRPr="00E05260"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D0BA4" w14:textId="77777777" w:rsidR="00B321BF" w:rsidRDefault="00B321BF" w:rsidP="00813CCC">
      <w:pPr>
        <w:spacing w:line="240" w:lineRule="auto"/>
      </w:pPr>
      <w:r>
        <w:separator/>
      </w:r>
    </w:p>
  </w:endnote>
  <w:endnote w:type="continuationSeparator" w:id="0">
    <w:p w14:paraId="0B33BF6A" w14:textId="77777777" w:rsidR="00B321BF" w:rsidRDefault="00B321BF" w:rsidP="00813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511DA" w14:textId="77777777" w:rsidR="00B321BF" w:rsidRDefault="00B321BF" w:rsidP="00813CCC">
      <w:pPr>
        <w:spacing w:line="240" w:lineRule="auto"/>
      </w:pPr>
      <w:r>
        <w:separator/>
      </w:r>
    </w:p>
  </w:footnote>
  <w:footnote w:type="continuationSeparator" w:id="0">
    <w:p w14:paraId="2F5CA348" w14:textId="77777777" w:rsidR="00B321BF" w:rsidRDefault="00B321BF" w:rsidP="00813C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D5AA99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B098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5CE2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80B1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80FF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723E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12FF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BAAC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906A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124CC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063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2045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3C9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BAC2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8C3E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DEF4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0091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D6CE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B625574"/>
    <w:multiLevelType w:val="hybridMultilevel"/>
    <w:tmpl w:val="2DFA3416"/>
    <w:lvl w:ilvl="0" w:tplc="0122B66E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1D4893"/>
    <w:multiLevelType w:val="hybridMultilevel"/>
    <w:tmpl w:val="F0B4A8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DE7B6F"/>
    <w:multiLevelType w:val="hybridMultilevel"/>
    <w:tmpl w:val="64604F28"/>
    <w:lvl w:ilvl="0" w:tplc="8C7E5F66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DF21AD"/>
    <w:multiLevelType w:val="hybridMultilevel"/>
    <w:tmpl w:val="4BC89D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B41BC7"/>
    <w:multiLevelType w:val="hybridMultilevel"/>
    <w:tmpl w:val="8EAA8A1E"/>
    <w:lvl w:ilvl="0" w:tplc="7E24B8E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254A6F"/>
    <w:multiLevelType w:val="hybridMultilevel"/>
    <w:tmpl w:val="8B327AF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E77F34"/>
    <w:multiLevelType w:val="hybridMultilevel"/>
    <w:tmpl w:val="117C346C"/>
    <w:lvl w:ilvl="0" w:tplc="161447D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08"/>
    <w:rsid w:val="00006D13"/>
    <w:rsid w:val="000167C5"/>
    <w:rsid w:val="00016C2A"/>
    <w:rsid w:val="000261C1"/>
    <w:rsid w:val="00031E43"/>
    <w:rsid w:val="00081DD4"/>
    <w:rsid w:val="00087195"/>
    <w:rsid w:val="00092503"/>
    <w:rsid w:val="00092DB3"/>
    <w:rsid w:val="000A233C"/>
    <w:rsid w:val="000A5E0B"/>
    <w:rsid w:val="000B5028"/>
    <w:rsid w:val="000B52B5"/>
    <w:rsid w:val="000B73FC"/>
    <w:rsid w:val="000D1A78"/>
    <w:rsid w:val="000D3EDA"/>
    <w:rsid w:val="000E1230"/>
    <w:rsid w:val="001007BB"/>
    <w:rsid w:val="00184677"/>
    <w:rsid w:val="0018759F"/>
    <w:rsid w:val="001C15DD"/>
    <w:rsid w:val="001D4F31"/>
    <w:rsid w:val="001D649B"/>
    <w:rsid w:val="001D7EC8"/>
    <w:rsid w:val="00226F40"/>
    <w:rsid w:val="00230E34"/>
    <w:rsid w:val="0023545F"/>
    <w:rsid w:val="00253E08"/>
    <w:rsid w:val="00271174"/>
    <w:rsid w:val="002E248C"/>
    <w:rsid w:val="002E5D8A"/>
    <w:rsid w:val="002F1687"/>
    <w:rsid w:val="003214BE"/>
    <w:rsid w:val="00331222"/>
    <w:rsid w:val="00343196"/>
    <w:rsid w:val="003531DE"/>
    <w:rsid w:val="0038346D"/>
    <w:rsid w:val="003C1776"/>
    <w:rsid w:val="003E1C35"/>
    <w:rsid w:val="00420BD7"/>
    <w:rsid w:val="00426CA8"/>
    <w:rsid w:val="0044027E"/>
    <w:rsid w:val="00446D2E"/>
    <w:rsid w:val="0046387F"/>
    <w:rsid w:val="004720AD"/>
    <w:rsid w:val="00484278"/>
    <w:rsid w:val="00497635"/>
    <w:rsid w:val="004B0BBA"/>
    <w:rsid w:val="004B656F"/>
    <w:rsid w:val="004D1E50"/>
    <w:rsid w:val="004E0018"/>
    <w:rsid w:val="004F259D"/>
    <w:rsid w:val="0055458D"/>
    <w:rsid w:val="00561B65"/>
    <w:rsid w:val="00572BA1"/>
    <w:rsid w:val="005773E6"/>
    <w:rsid w:val="00582F60"/>
    <w:rsid w:val="00596A32"/>
    <w:rsid w:val="005A3FE9"/>
    <w:rsid w:val="005B3BD9"/>
    <w:rsid w:val="005C3296"/>
    <w:rsid w:val="005C5686"/>
    <w:rsid w:val="005F41EA"/>
    <w:rsid w:val="006174AD"/>
    <w:rsid w:val="00624932"/>
    <w:rsid w:val="00626604"/>
    <w:rsid w:val="006347FC"/>
    <w:rsid w:val="00644FE4"/>
    <w:rsid w:val="00647B00"/>
    <w:rsid w:val="006627E4"/>
    <w:rsid w:val="006750AA"/>
    <w:rsid w:val="006A1919"/>
    <w:rsid w:val="006D43FF"/>
    <w:rsid w:val="00713299"/>
    <w:rsid w:val="00752C09"/>
    <w:rsid w:val="007560E7"/>
    <w:rsid w:val="00757C65"/>
    <w:rsid w:val="007848B4"/>
    <w:rsid w:val="00792DE9"/>
    <w:rsid w:val="00794F08"/>
    <w:rsid w:val="007B18DE"/>
    <w:rsid w:val="007C111F"/>
    <w:rsid w:val="007D13BF"/>
    <w:rsid w:val="007F7B39"/>
    <w:rsid w:val="00801865"/>
    <w:rsid w:val="00804617"/>
    <w:rsid w:val="00813CCC"/>
    <w:rsid w:val="00815156"/>
    <w:rsid w:val="00887FA3"/>
    <w:rsid w:val="00892A61"/>
    <w:rsid w:val="008D2953"/>
    <w:rsid w:val="008E6C22"/>
    <w:rsid w:val="0090212E"/>
    <w:rsid w:val="009254AA"/>
    <w:rsid w:val="00941390"/>
    <w:rsid w:val="0097702F"/>
    <w:rsid w:val="00980485"/>
    <w:rsid w:val="00980BB0"/>
    <w:rsid w:val="00991800"/>
    <w:rsid w:val="00996566"/>
    <w:rsid w:val="009C757C"/>
    <w:rsid w:val="009E1C00"/>
    <w:rsid w:val="009F3A1A"/>
    <w:rsid w:val="00A006D7"/>
    <w:rsid w:val="00A31B2F"/>
    <w:rsid w:val="00A502DE"/>
    <w:rsid w:val="00A57B58"/>
    <w:rsid w:val="00A92831"/>
    <w:rsid w:val="00A9779E"/>
    <w:rsid w:val="00AA1B82"/>
    <w:rsid w:val="00AA56DC"/>
    <w:rsid w:val="00AB4647"/>
    <w:rsid w:val="00AD6FB7"/>
    <w:rsid w:val="00AE0B26"/>
    <w:rsid w:val="00AF2A7C"/>
    <w:rsid w:val="00B14781"/>
    <w:rsid w:val="00B321BF"/>
    <w:rsid w:val="00B42B62"/>
    <w:rsid w:val="00B5709B"/>
    <w:rsid w:val="00B64B46"/>
    <w:rsid w:val="00B743BD"/>
    <w:rsid w:val="00B81A78"/>
    <w:rsid w:val="00BC4800"/>
    <w:rsid w:val="00BE5206"/>
    <w:rsid w:val="00BF725D"/>
    <w:rsid w:val="00C459D1"/>
    <w:rsid w:val="00C45CF1"/>
    <w:rsid w:val="00C53D1B"/>
    <w:rsid w:val="00C73150"/>
    <w:rsid w:val="00C97E56"/>
    <w:rsid w:val="00CA3B57"/>
    <w:rsid w:val="00CA6809"/>
    <w:rsid w:val="00CA6F6A"/>
    <w:rsid w:val="00CD116D"/>
    <w:rsid w:val="00CD7A4C"/>
    <w:rsid w:val="00CE4A63"/>
    <w:rsid w:val="00D1205B"/>
    <w:rsid w:val="00D12A4B"/>
    <w:rsid w:val="00D334D8"/>
    <w:rsid w:val="00D70E31"/>
    <w:rsid w:val="00D71A77"/>
    <w:rsid w:val="00D8546A"/>
    <w:rsid w:val="00D97AED"/>
    <w:rsid w:val="00DD2C0B"/>
    <w:rsid w:val="00DD7A3A"/>
    <w:rsid w:val="00DF47BB"/>
    <w:rsid w:val="00DF5693"/>
    <w:rsid w:val="00E05260"/>
    <w:rsid w:val="00E103CC"/>
    <w:rsid w:val="00E21AFC"/>
    <w:rsid w:val="00E4388D"/>
    <w:rsid w:val="00E51A43"/>
    <w:rsid w:val="00E75472"/>
    <w:rsid w:val="00E83BDD"/>
    <w:rsid w:val="00E90CB8"/>
    <w:rsid w:val="00EA63B8"/>
    <w:rsid w:val="00EA7CBA"/>
    <w:rsid w:val="00EC4086"/>
    <w:rsid w:val="00EC4EE1"/>
    <w:rsid w:val="00EC6BC8"/>
    <w:rsid w:val="00EC7023"/>
    <w:rsid w:val="00ED4B51"/>
    <w:rsid w:val="00EF66C7"/>
    <w:rsid w:val="00F16CD0"/>
    <w:rsid w:val="00F33E1D"/>
    <w:rsid w:val="00F5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8752B"/>
  <w15:docId w15:val="{01F3DE60-DFB6-4570-AC4E-D526FE56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932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">
    <w:name w:val="div_document"/>
    <w:basedOn w:val="a"/>
    <w:pPr>
      <w:spacing w:line="260" w:lineRule="atLeast"/>
    </w:pPr>
  </w:style>
  <w:style w:type="paragraph" w:customStyle="1" w:styleId="divdocumentdivfirstsection">
    <w:name w:val="div_document_div_firstsection"/>
    <w:basedOn w:val="a"/>
  </w:style>
  <w:style w:type="paragraph" w:customStyle="1" w:styleId="divdocumentdivparagraph">
    <w:name w:val="div_document_div_paragraph"/>
    <w:basedOn w:val="a"/>
  </w:style>
  <w:style w:type="paragraph" w:customStyle="1" w:styleId="divname">
    <w:name w:val="div_name"/>
    <w:basedOn w:val="div"/>
    <w:pPr>
      <w:pBdr>
        <w:bottom w:val="single" w:sz="8" w:space="6" w:color="006699"/>
      </w:pBdr>
      <w:spacing w:line="540" w:lineRule="atLeast"/>
      <w:jc w:val="center"/>
    </w:pPr>
    <w:rPr>
      <w:caps/>
      <w:color w:val="006699"/>
      <w:sz w:val="42"/>
      <w:szCs w:val="42"/>
    </w:rPr>
  </w:style>
  <w:style w:type="paragraph" w:customStyle="1" w:styleId="div">
    <w:name w:val="div"/>
    <w:basedOn w:val="a"/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a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sz w:val="18"/>
      <w:szCs w:val="18"/>
    </w:rPr>
  </w:style>
  <w:style w:type="paragraph" w:customStyle="1" w:styleId="divdocumentsection">
    <w:name w:val="div_document_section"/>
    <w:basedOn w:val="a"/>
  </w:style>
  <w:style w:type="paragraph" w:customStyle="1" w:styleId="divdocumentdivheading">
    <w:name w:val="div_document_div_heading"/>
    <w:basedOn w:val="a"/>
  </w:style>
  <w:style w:type="paragraph" w:customStyle="1" w:styleId="divdocumentdivsectiontitle">
    <w:name w:val="div_document_div_sectiontitle"/>
    <w:basedOn w:val="a"/>
    <w:pPr>
      <w:pBdr>
        <w:bottom w:val="single" w:sz="8" w:space="3" w:color="006699"/>
      </w:pBdr>
      <w:spacing w:line="340" w:lineRule="atLeast"/>
    </w:pPr>
    <w:rPr>
      <w:color w:val="006699"/>
      <w:sz w:val="28"/>
      <w:szCs w:val="28"/>
    </w:rPr>
  </w:style>
  <w:style w:type="paragraph" w:customStyle="1" w:styleId="divdocumentsinglecolumn">
    <w:name w:val="div_document_singlecolumn"/>
    <w:basedOn w:val="a"/>
  </w:style>
  <w:style w:type="paragraph" w:customStyle="1" w:styleId="p">
    <w:name w:val="p"/>
    <w:basedOn w:val="a"/>
  </w:style>
  <w:style w:type="paragraph" w:customStyle="1" w:styleId="ulli">
    <w:name w:val="ul_li"/>
    <w:basedOn w:val="a"/>
    <w:pPr>
      <w:pBdr>
        <w:left w:val="none" w:sz="0" w:space="3" w:color="auto"/>
      </w:pBdr>
    </w:pPr>
  </w:style>
  <w:style w:type="table" w:customStyle="1" w:styleId="divdocumenttable">
    <w:name w:val="div_document_table"/>
    <w:basedOn w:val="a1"/>
    <w:tblPr/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a0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a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a3">
    <w:name w:val="header"/>
    <w:basedOn w:val="a"/>
    <w:link w:val="Char"/>
    <w:uiPriority w:val="99"/>
    <w:unhideWhenUsed/>
    <w:rsid w:val="00813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3C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3C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3CCC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A6F6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CA6F6A"/>
  </w:style>
  <w:style w:type="character" w:customStyle="1" w:styleId="Char1">
    <w:name w:val="批注文字 Char"/>
    <w:basedOn w:val="a0"/>
    <w:link w:val="a6"/>
    <w:uiPriority w:val="99"/>
    <w:semiHidden/>
    <w:rsid w:val="00CA6F6A"/>
    <w:rPr>
      <w:sz w:val="24"/>
      <w:szCs w:val="24"/>
    </w:rPr>
  </w:style>
  <w:style w:type="paragraph" w:styleId="a7">
    <w:name w:val="annotation subject"/>
    <w:basedOn w:val="a6"/>
    <w:next w:val="a6"/>
    <w:link w:val="Char2"/>
    <w:uiPriority w:val="99"/>
    <w:semiHidden/>
    <w:unhideWhenUsed/>
    <w:rsid w:val="00CA6F6A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CA6F6A"/>
    <w:rPr>
      <w:b/>
      <w:bCs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CA6F6A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A6F6A"/>
    <w:rPr>
      <w:sz w:val="18"/>
      <w:szCs w:val="18"/>
    </w:rPr>
  </w:style>
  <w:style w:type="character" w:customStyle="1" w:styleId="lt-line-clampline">
    <w:name w:val="lt-line-clamp__line"/>
    <w:basedOn w:val="a0"/>
    <w:rsid w:val="000261C1"/>
  </w:style>
  <w:style w:type="paragraph" w:customStyle="1" w:styleId="Default">
    <w:name w:val="Default"/>
    <w:rsid w:val="00B743BD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91AF7CB-810B-4AFB-A0E9-3C954B2E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 Qu</vt:lpstr>
    </vt:vector>
  </TitlesOfParts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 Qu</dc:title>
  <dc:creator>Anne Qu</dc:creator>
  <cp:lastModifiedBy>Anne Qu</cp:lastModifiedBy>
  <cp:revision>8</cp:revision>
  <cp:lastPrinted>2019-02-26T22:27:00Z</cp:lastPrinted>
  <dcterms:created xsi:type="dcterms:W3CDTF">2019-02-26T04:19:00Z</dcterms:created>
  <dcterms:modified xsi:type="dcterms:W3CDTF">2019-02-26T22:43:00Z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8XaX">
    <vt:lpwstr>aupXCa/HW/sl35oyn8qPQOc0LpEC1OUfGEoreKaLE10GZ2Td17VcYcYMJUoI1nQ8UuWWn93w3ghkwO77Nd87SoSwJ2Dz4ANf6DL9KLZWRi27YqrftqkUZx/rQn1YsBN4r0zMvyD5LShcOl1/3LSd43pORn6a26SreS4MF1PSnG1tvY19smofyOPWphF2nAld/8O1rYMiw33ts/NorXYizXsaxWWOejM4AiZH4sgI2rUqsjmqPpEtoSN5usqnI/H</vt:lpwstr>
  </property>
  <property fmtid="{D5CDD505-2E9C-101B-9397-08002B2CF9AE}" pid="3" name="0J0Hy">
    <vt:lpwstr>RwE3zzMOwnsO5XJZ1hMcgux4+NYYKX3IU/71Zl3kY0RfozHBZuIjl3Dg2JMWjPvau1kofG3IYcc6GzAvOs+hufSgCKdrvDskqL3ccL1OQ3dPteh0AB6xN64JtNS0+7FI+t3GZiZpofKDwXLuWMbEWkuQDZTk98GpMQGF40JtCMT9IASrZo6WcXtQbKETIoi5ZmhFVkrkaIwQHJz/6a2RixM9FjG2oDEKlzXxSn7pDmQMTPebTDHJszGHkaZgdvt</vt:lpwstr>
  </property>
  <property fmtid="{D5CDD505-2E9C-101B-9397-08002B2CF9AE}" pid="4" name="169M9">
    <vt:lpwstr>Nto6bmgFqJrqhaG5mzj/GJC55KFiOhCRdmGgL8moag1U7eDtWgg5JjVKd/ZbzvyipmOAT7d80y0ldl0bhb5mvmOuzgmLoWzkqbypv/skGFX3wdEhmqqt/N6BuWbZB9OUhv8KUY8QKnSdNZ6dt4FI07zizaHr5LYDjmDxyi2Rfa4YU0nrZNgGS0GjyO/ahLuyF5aFtENJaiovmSbgPzUTrcsnvB4SwWTi2EbmUum5mb8ylk0ahQDn093uHmZAz7B</vt:lpwstr>
  </property>
  <property fmtid="{D5CDD505-2E9C-101B-9397-08002B2CF9AE}" pid="5" name="59lAt">
    <vt:lpwstr>xgHZKZO7v3NX1vZJFoEyYIb28qkJTgjDFIie2Tl0HRaozYcm/e69cs54m2/az6oW/Z/aEjXEbria2hvR7WRj6e53pEXu3CM7dp8VpnqqiYlbFZyrnPzBZ6YAN+X0ZTa5YEBT/w8cpt57s2CHUwHU+MTwnYOpXhDfHbH8Rl7LIDsOckuFL5iAgec/TXrWO9mAgcBjetVT6s2ZL+j7oC57Jqjny/49wyqBj9DjzINMQmlJob8EL61tMFO63K169M9</vt:lpwstr>
  </property>
  <property fmtid="{D5CDD505-2E9C-101B-9397-08002B2CF9AE}" pid="6" name="5Bvf0">
    <vt:lpwstr>WTZ0cXpVvvvoS5Yu7yRqefH8goacNQoKZ4M6qnBT5MYmJTP8jLwq8g6XPJI0Gpn0Y0OH7TWIVdHF/piO5K9z8LyHQ6EaxEhssdDh/IEJTcS38PmooR1OjndMMTdg80/eRPLJQpr/BOQP1VeQNesMuQ53JGf+LJXwjRs+ACc7WI5bJdUnT7w1/QX9/pGd30cMKq42rJj7JdeP1Se6WYL+EgjY6d5jsaftZLzZQgejIZ+YvVYU1yJAZm5vGrTVNeK</vt:lpwstr>
  </property>
  <property fmtid="{D5CDD505-2E9C-101B-9397-08002B2CF9AE}" pid="7" name="7Y1ku">
    <vt:lpwstr>M1P1YdEG3Jk1QfegKMpnsAgQC36P4RO4N5g93hEH8RjMdceWAyYvq7OXZ44duxxq2orT7jXwwg0M7tHejJjDtT6qItYsBtMEJDM67fWfqi2IYirBwhkIbXrZ5vdZ0ZEeScrLGkn9ZIoARmGYQrEnd4mFCXKu+rqpte3NtlnKK/Lokk9LFxBPuPnsVzEW6D4sXfR0EPiRShRawqRRTSiZJ4QycUHUk3CYyINn6l+eYGEs4O5pv+OqqsgmiAD8Arw</vt:lpwstr>
  </property>
  <property fmtid="{D5CDD505-2E9C-101B-9397-08002B2CF9AE}" pid="8" name="aKlyW">
    <vt:lpwstr>Kzw0ZWXt+TikEDmm9RbeG+aP1H9uyBEUSiNB8EGMPOEj3tx0N7CKYRrhCKOA4cHxuFYvStCgafxHKWNI5Z2kBdEwcaSKQdsxLwDVRpl6YMKRWyN0LXJLKUeX/wzHzHVu3JL151VI1TZYPzi5owDCPGHWGDsOyrLu+6bFfaCSi6JgvkqC/XutxHXWitfv5zfR4PKmjNK2Go7YFI19yPFV+ZqG8BRsoqsAWmndLCXCz7BY27b64YEvG38atcNTrj6</vt:lpwstr>
  </property>
  <property fmtid="{D5CDD505-2E9C-101B-9397-08002B2CF9AE}" pid="9" name="D8Arw">
    <vt:lpwstr>XYJ72czwEz5YA8SgiqntgFR3V/og0RaZeaZ3x/1kNSVHyB5IWIHr0FBWNfd890V3KyphDLhL+fnIwTm+wKM+j0fEYuFBpxgVoSmqzUUSb14UxQteATbryA9QAVJgg+f+jZe3w5vldSSz+Zz+lt8gCY/Z7S4fmmazRkiy/Ilk0dlz5Y1prRhY1gfit9PbjxWhBOvcaRflDIYmzE+LoTjI2Bbm/31P3lvq19XsNPzKyzEVmmaA9h5pf+g3ZphN/Us</vt:lpwstr>
  </property>
  <property fmtid="{D5CDD505-2E9C-101B-9397-08002B2CF9AE}" pid="10" name="dBOT8">
    <vt:lpwstr>SKT8q3Y4xMkIgU32aGu54ZgomwDteFcWad+dLwfqQ/Txo8m441C0ksaTf0YNCAfiOPY/gOQHdZgz/FZYfwAtJNVEhsb3qnBsKOfIyex+dQtVGlPzouxz71EUuAxmvepd5zZ4xpdXUr4vimHd0yS5+kbBDIplHoYEnWuJ1fzuCebXTlZqUhiUcboDiS0TofvGcqZ0ZQY6DfriiiPKd8TGV+5egKG0r5csFx1zJmGC7I8jEQVyBgD6WDvwS0yBUj4</vt:lpwstr>
  </property>
  <property fmtid="{D5CDD505-2E9C-101B-9397-08002B2CF9AE}" pid="11" name="dX+/h">
    <vt:lpwstr>RECVvyeqnIp539XuImLDuadBnozV7E9HOznvHrgXerv3UL+DX/PkTOLCxQuyf5lvgT/mZgOruz/OwfuhZq6E2ZgiuU8Mpyno5AseUPXc0ORIyZu83+aJJbyKmIPyAZk8IhaB+1DUPMSVMQARzIrGkfA0Q3MUgjbr9kvPpVun202AeJn1l9peOMrJE+IK0cak9EqpOk0YwRjNvQqKiqOdr0L2Ffhxe5GKT4XNLLLrwufyk0Qh4o+mNcxTscytSXv</vt:lpwstr>
  </property>
  <property fmtid="{D5CDD505-2E9C-101B-9397-08002B2CF9AE}" pid="12" name="Eczmr">
    <vt:lpwstr>DPyeLjgONOcWwd9RizKr1Qpsc8Vt1ob0V0WVbNEkb5fa0WbpQZ89Wtj+uI2HkhQo0bA1X6ty2TLiKDzBvZQcQK0DUJEU+YeR5qOpzygpX2CGhB8hudM2fb+SBsKV9K8YRKzlIjGVlD+/KeHJXs7Di/D7d6bvKgEFL4rKl8qU9LF2NUkrUfVvhUYdBbqK+JDIM+dr3huPmCs9TA0f5RrwW2YroIa8wO87ZglLqemCx0C+J+AhC11PiHDaL1jmR8g</vt:lpwstr>
  </property>
  <property fmtid="{D5CDD505-2E9C-101B-9397-08002B2CF9AE}" pid="13" name="eSILx">
    <vt:lpwstr>G0eo37fbk3nMoHFtWFefprtDrc6HnDWTN2iK4jH+XJfOX92KgLRN/BdTtvRIImfjC+ujYsDnHJxj+gYiIi4VFt/ZBMKgbv6IeBuY68RaLWdsJioU9LfCK7cNhDRjwDlHyfNQTGwRlaxi62cYdKftGaQrS/UdNJ9QfIIO6AtN8u9Z/2+wWIlmeDtu1Vj9HFSbt95lBQ4jL7JMYTNhzZYmOJxIMStP/iAuYuvH3DWB93TdUpbhRwgFrS+iUlMg90h</vt:lpwstr>
  </property>
  <property fmtid="{D5CDD505-2E9C-101B-9397-08002B2CF9AE}" pid="14" name="gf7m4">
    <vt:lpwstr>fPL7UgoVgtMLVmyy5apIOlYlL8HdtEG8ay6S+ozz6CKY+kRFBfGY2TndzPl92114dzKl/rDL4cnnaClAuBY2T504zjvjRsh5j07PuznQRKH9yIDmsX0XjP3GNXuBgYjZY6yB5bvji2/XSlyWBEeZnbKPMqXZR0MAG9+2QVGgUyZqNVF2R6rkFdd+kaOZ0vSryYX+o+fWZt7hExrVhIEr/cLwN/ojAdm+YXOMCpzfya/Ix4cJMH2OJL54UvphyiJ</vt:lpwstr>
  </property>
  <property fmtid="{D5CDD505-2E9C-101B-9397-08002B2CF9AE}" pid="15" name="GSLzs">
    <vt:lpwstr>ckpWud9CtCMgd7hfd/PEDFZETTrHjoo2qOnKaK3yZGrGZKA0Nfs+1TkHr9Df/8/3iqNFsANoXoeQF/STAnZHg6l7yPmczyVXEKz53z1Uy8JwyTNcQvGEv70OLtLSNBHThTk+uSR3XzHHGPXXGa3ltpeMvSSX20B4hCRkWjUM/rkkglabV+6NSrQy++qIEUCcdHM9eBBWHfOoV0IxphcpK80l+cCkhIfxsfHqnTcN0qgwu3eFkAvBi5KxvvEczmr</vt:lpwstr>
  </property>
  <property fmtid="{D5CDD505-2E9C-101B-9397-08002B2CF9AE}" pid="16" name="hN/Us">
    <vt:lpwstr>K4g8ZScgzliJwh6uBDhngQNkP2OOTJ0GGcRgMwUj7kPMNh5SGWZRFst42qgw80ENNLcnMkoM8XLM7geSNLxM5Hdp7N4szW7oMYEQJ5xgMTG8ww7mRwXOyJCcJfkLyP3jBI5GU7sS1hUh24HGqrn5Habx/Ql0NZzgTwSXXdcx4Zex+AeEHupaW92Lewuo9hZgALtnqvwcchCRwQiJjNmvgknr7POWKOmj5hn8Y9uEL/mFsHd9idCDFCseJYNR4ZB</vt:lpwstr>
  </property>
  <property fmtid="{D5CDD505-2E9C-101B-9397-08002B2CF9AE}" pid="17" name="HUwQm">
    <vt:lpwstr>wzccq8kwnq5+XcnfnrXLD8zYp2OFeRybHdWvTpC3Aj6bWxUB7iNJ7CTqgoV5OF45Iu9CX8IhGZDHm9UiuUSVs82mOU8wJFiZBXBlCP+fMQp4WWsbeKAvUntoEQHX6g38Jh8JyRO9QnCnVRaAe3v+OfHxbl8K0EVwGlT8XFxdQ+iTZ1Ipiux67d+HqUHWxA5hxnP6JObyoKQ6ewuEbphkTG7hZUa/x2Jx6+rjEUAeRe8morTVyGrf6WzaQqlZyF4</vt:lpwstr>
  </property>
  <property fmtid="{D5CDD505-2E9C-101B-9397-08002B2CF9AE}" pid="18" name="iGBKc">
    <vt:lpwstr>mcrtU4oFar6jc/u360i3OfyyAFmuj8WMFKX7cfBWRfocgm/jLdvzjD/NX+gT480yauA3TlZCwkicn0sE/AIuW1HbmKtjRQO8xelw1c35b+CHdzyZoXT0Eq+z27RLAP+QpPQLiihb84q9650+3FugbhO//cTUqf5TI0qQTAhc/tKyPdkhVMkNfzUHGYHOb5xI31M/nJPbeRGRs5IotZ4LGL1sHcQH3r5kuDkhdd17ZMFxlwlxn8YyVQnOEVjqI8c</vt:lpwstr>
  </property>
  <property fmtid="{D5CDD505-2E9C-101B-9397-08002B2CF9AE}" pid="19" name="jmR8g">
    <vt:lpwstr>HpIWnEzlzu3+ogrBbt09jJltkEPbWv79YXOkS5289sWvzAyBesVl9Lpyr6/x2L6KCxsPV3obnBSeij4WeYWcL8Qv8uuLb5LMa4CZd9hwkVKPr5ZMfYNVnz3QyUmsDL7ljDOyeLD1ebdeaX24K5hWQPHEtCFbbOJKsEmPHTtNUxiuc0syn0gG5AMNVz9I4xY9nehPspSmOeTzcf2np+AOxKpOMiOZSKYBnTnbgqHxyfen/3UacqK57CcG4ziGBKc</vt:lpwstr>
  </property>
  <property fmtid="{D5CDD505-2E9C-101B-9397-08002B2CF9AE}" pid="20" name="jP1l6">
    <vt:lpwstr>32JQWfOI7RhMzGN+rKCFf8VyckaGUwFvvMZvDHcw1wgJrTR5itnLqjO9aP4sxpoBqSHkh4NCbze/1Elc32TJcoPglCbyq/53QaHr/dFhPG+sKjddH7bpCupnncVVqaalBSBBs2DHeyzMJEVhwFyTU0FwJ60aH21nfUz1D7ycGuR/cXCUCOgc7/Abeesl/gin0SfNoeO3FJ59aB4YDklWzuELJt6Yp3j6d8GLWaesCcOgeFJ/d8VdMHJ7aszCSEJ</vt:lpwstr>
  </property>
  <property fmtid="{D5CDD505-2E9C-101B-9397-08002B2CF9AE}" pid="21" name="jqI8c">
    <vt:lpwstr>FsFvF6DQqSpyZaH4NAJmMZiWezoWwMAPJm0thutQABdbOuZdHFXvM+xvEgf9AWduRUyIzp5VJjNIrlTpvDInCD8ocy8ciAbX5fiHHNTnQbjRZ+DDbAcwZdyJublXfcflmsg9koMv3vIQ3aWsg1qS6KiWCLpzvwP5VGBx0jx6xAJWJdrkGsqQiJCZadOvc6DYtW+1z25ooLfsiFLMakPXX6hINpj9S9iItsjqse7GmVuatOq3p4xqFdEe4P59lAt</vt:lpwstr>
  </property>
  <property fmtid="{D5CDD505-2E9C-101B-9397-08002B2CF9AE}" pid="22" name="lzfCQ">
    <vt:lpwstr>c6Cr/Ran6w/+n7rH3d0JdLv/Y/moIXLbQaWGBo0KYLd3c4Zfm9dK/eTUoQy/1XlV/KvRjnLESR5v1ZqWhBuERHRup42UT2CKiKcFV6G6Yf46ZE/roFD3zw9EVqL17w+4nJ+oAigvm7qauq23iaMXyOKEGcDRDhbRS1ImeccpbaXyJtLNVKXErfwyjBYjezUHSD1ltxo7dLcPDzd0+9OWGoCVhdf+Iy25Y+TimBIb1LxCGrbsclFtpBqOkprae3C</vt:lpwstr>
  </property>
  <property fmtid="{D5CDD505-2E9C-101B-9397-08002B2CF9AE}" pid="23" name="lZyF4">
    <vt:lpwstr>PfEm9/Gl+md4fwo/sWTWAgB+zyFfZv78TCUSjWzOG5OnmokHNdOdR24Hb+SCk+xuh9ALt14jkzTrFfvgXDRkg79Sw6kuY1t5WCDv56So4bYgHTY81vyK//vpdr0saWuZci4OrKaEmVbvGUpenzveVxUdNYp9i8lpCIq1du+8WUeRdnfZ4RMUnG+zYjuhAyR+3W6yNxgpQvpq6fXImCzOEAuqXhcrdY/sLZDdJw18vAynk5Z+5ifxQUwFfQp+bcs</vt:lpwstr>
  </property>
  <property fmtid="{D5CDD505-2E9C-101B-9397-08002B2CF9AE}" pid="24" name="Mg90h">
    <vt:lpwstr>Qt3JgzvHkd9i2/AlNrrmBHXSXfbvkPp7vcDTW9Q2SD5AJ+0eWaz8gpcbAKg4QThXt7gOtFlg6ZSMEl+Ry+5JcGu5e0qpu3g8vRZqd2lOeS7jmm1VYnkBFhCoVzUnzovzsw19+0GOMGPWiveB0aP0RTDhnEXx2D4vv8yYTVNJoYo8pdAsGOo8zytnT4MXv+C5yHrggUFPvbHUgJr9tHGnCx/nCAbU+YC7qNhcibfxyerZUAknsDEcal1SGjX+0pN</vt:lpwstr>
  </property>
  <property fmtid="{D5CDD505-2E9C-101B-9397-08002B2CF9AE}" pid="25" name="n1kNu">
    <vt:lpwstr>eCdIav5SpoHuoxPuWM0EjKGy58RBP9XbhUnvY0Rn0lRdtWP2cwkE805frfvn+25WhpNVzAGkZ5X0QrwjftSMr9fnEbE3pVJ3se6PzBVDLzdCDWMJ7J5ieqhuB3bhjFwWMHRiNoV8k5OAHd2VgiafP2OAdbIGJyp8+DIRjez4yl5VfM2hNjm9pCAFFksp9YsQePVj4fe/Tro8XVAEIoGfsOVN/tvzkpl3ZYSmmfyewzufGLsJWLSCHagecHQPFI9</vt:lpwstr>
  </property>
  <property fmtid="{D5CDD505-2E9C-101B-9397-08002B2CF9AE}" pid="26" name="NR4ZB">
    <vt:lpwstr>Aa5bPTtyo1Il81DL70XRLAk7XdhSHlMsj0DxPgZSUn8mi20FXI/D5S18rWI/kMYmZUbRYW/Lph4eNWiktg4JiPRqCidx72lZX9nif6gu28qDTKKfOHxoSEyEvi7A3WLQwmD74+Cd/tQwJo2eP2KYOynBlS/CP1L2dccVPSn1Jl3QE9r1bg+qcN+rvRFbH91bcpxOWQMo2f4HZ7ya7naiGah/lHkVK1sm8wXfvzLAuCWY9o8TEAMJnpYR/vXleCd</vt:lpwstr>
  </property>
  <property fmtid="{D5CDD505-2E9C-101B-9397-08002B2CF9AE}" pid="27" name="NTrj6">
    <vt:lpwstr>zbrJN4G/hMj79T97++X+W8a4RZbVLQNhMLA5C0EXMFqrVrKiCuhyO87zYZ/3mqgz3R2EtUBerH2W+UZfd6p1/OuRstIFpYL/45SRTqAOGtTU9ySzwvP68JuLnQixxfYibWkThpNdrKtEpEhQ0RUpxCduHoeNgbv89wxWR7yZJiG/jb7/bw6LKlubJ+ch/5Q6VY2x9SQIH9cPe6FMSwP/qM82g/lgOPkw1L7rq7qcquFqTo/NQDG8dmdxmp0J0Hy</vt:lpwstr>
  </property>
  <property fmtid="{D5CDD505-2E9C-101B-9397-08002B2CF9AE}" pid="28" name="p+bcs">
    <vt:lpwstr>7Jl68vo4ip6xw/35I+b+gCPe+mCQuZUycWSfG9lRegC6E2VouXsd6WkqfyIgq0FJcQuEcRA9R6dr1BQ0CKee+AupwSyUIKI+mkXM//70vEJIJQXuy34jBLsBSE23xgmSi6OwHiE37kcVbkaN40Aa+yyMF8gH21MR0QfOTOKqspQF8KOaUW2ORbeRiYPETIoHrmXeRqJAyKXihIqsKRudSU6zxGZT7RmRmMDPT7OrSMsOnw0p1Lk83G6g+bpJRe2</vt:lpwstr>
  </property>
  <property fmtid="{D5CDD505-2E9C-101B-9397-08002B2CF9AE}" pid="29" name="phyiJ">
    <vt:lpwstr>XbeZ7SddyiiwBfZNpq30B3Ix/XPFak78MM8+3gx66fJkeztBst1WVSEHDdiPUeG4mOmAMOZe4Gsahn+kEaGXBF3DRm+/47YF6X5T8js1NxhbgQxHPH9nphrRIVWc5UQdBVkF1jl6gVKHcGyXiJiB0Lx6Af1prIYjzzL84v0ntri+VWbm/uVvVwxnzbKEtCGWEjN1PV4Ozr7N/j1Y1eS+GPba5At1MjRYyoL9VOOO/RaCIePTzYqNMRIvHZHUwQm</vt:lpwstr>
  </property>
  <property fmtid="{D5CDD505-2E9C-101B-9397-08002B2CF9AE}" pid="30" name="pJRe2">
    <vt:lpwstr>jnixgDwr52y9dXbApQwwc/2V1exuJFE1IeMAqxaD8pd8MWR9HnpccCGtzl8pOy+2lFQg89mTeOwe5zJ4L7o5ZTDjYngws2oXA2MXmb/IYR+2BDfr5LhZNlnb+rQhtiIKi+LrB+fbqzwmnncT92LCa8tU+bxj/lwDf4Tt8t2McsFt/wdZaTq/9H5TEEEt7sZuTA4aj4A4oBooSfUwrjcY4HcFwpZ7EoshiOzqUgzXVHCdTsGFQTmYj/ZyvvdX+/h</vt:lpwstr>
  </property>
  <property fmtid="{D5CDD505-2E9C-101B-9397-08002B2CF9AE}" pid="31" name="pozqi">
    <vt:lpwstr>Y7IimePI+ALC+Z/s9tDoYPkM4MfA1eQ5tR5on9TeDD1biiXe4HjF1QW8/alh7N8vt3B2RXlj9fRDdMtxht+sbSLN9hDTRkmI48S5J/36miR2bTqlVgU00jpNVzXWRUzV42DblAl08aRM35Do7Sdj6skwevOCDmqG/6s0jby+5rlgRbhYmqRG4OPr9qvabC1S9WrWUemykbTYoASHHjytIc/a7V9dMYO/ommjAqLhAX7wUQfg0atMb+4tH3eSILx</vt:lpwstr>
  </property>
  <property fmtid="{D5CDD505-2E9C-101B-9397-08002B2CF9AE}" pid="32" name="qFvPu">
    <vt:lpwstr>jhkELvsEAYEMlB/ZDozq9QogBw2TzCY8iNqUckkza8iDvyIh69sZiTsHzpm7YWndn7dSYIIR0bolikti06YoNoAsHccBhefF/E4mRBJcxvEmIRc+mqXgpdHEpaAS5d6JipzaVlvQ3chf28CL9DKArwC8bI020G3Eb2izSMD89v7S0XQkqOfmXk4hF6tbD7IwAoMgN4KpNgob4jVCDaV2J/58vw/cFVcw/TBguzgm76gVB+2mpJEG0kh1AMtf2nI</vt:lpwstr>
  </property>
  <property fmtid="{D5CDD505-2E9C-101B-9397-08002B2CF9AE}" pid="33" name="qnI/H">
    <vt:lpwstr>T+vhWFV7eI+VZTBO32LXb3lca/aFIv1iJCLguVQHUw4/b/RKtjxgrcr0bUSAIwGYXMrTs17zdPKJn9k3maaBYPsFVqX24zvLYQ4+6CsR/Nm+QSfl72TH81sQS4Ua7OdDgzoqTyiKGCnQ2Ncjujwon5sdkRUtiYzUgn/A0j8nh6Fm/13RNsl0Z72PkdYFmNZ/d2y1GEMk+5izE8v6khvGYDZx4dEzygT3/mlQn9iwgnfKbEVxhDAvfp1kgkaKlyW</vt:lpwstr>
  </property>
  <property fmtid="{D5CDD505-2E9C-101B-9397-08002B2CF9AE}" pid="34" name="QPFI9">
    <vt:lpwstr>DkeAW78dNxlrE8kSRMRDdQnoaS6FuAKKxsekTNcIyhDFxVdbY8L8xFmy+uc5WqvQF8m55e2CokWER4NlX0QxASvyE3IkCjkbk1MAZHzMnS9fmZdEIwD+748NpuUQ3ZFfvXTAOaPXoEzAYSaWv9Nu25lpDJAKsX6fkfGChVtdLwxFc0jcHeCnmCwgJWqMnCuzK0nbxgGU2W8O+VG+JhETVjdsmetv2lPpNoR8kVoiD5/qw/i8/i8GhjXHDx+8XaX</vt:lpwstr>
  </property>
  <property fmtid="{D5CDD505-2E9C-101B-9397-08002B2CF9AE}" pid="35" name="rae3C">
    <vt:lpwstr>uIi2DXJPzLdt2w8a0m8Zw2wFkKR/jX5ES/tsYXGNDM6XDtfvqyVrAQok36GAnVPYhXhb4USrL5IWg/dNesHWdmW4CjXl4t+07kAanEpYXi9jX90Tg/mlfafLR/yZ44XZ8WwbCakcNeNjlnf5DSTX2wAcbtn0CXnSCDU7f+CaUVOI/p2fZfS1cG9svJPuPWpaUmvu/gyj7vR4TVD4qd4L4VDICdTUgZkP458sHfhxLgyQeLcRFxObLTGLZigf7m4</vt:lpwstr>
  </property>
  <property fmtid="{D5CDD505-2E9C-101B-9397-08002B2CF9AE}" pid="36" name="tf2nI">
    <vt:lpwstr>GX46EeZNAAO2DJCtX6KynmGNDJkoEXz80OxqoadDZE/pb8nTpTZrW3sAsPvCYSjul1kPkAUDkBcOb2mSsGkK8IDvQi+qp7ma8aJYsOAt6OB7PcHhgJZXMcdsHSp3lVz8q8rU2VSbfchWe5cCDv8uwuEu0/VmRBNnHQ9itN90F9E2iwO0XVc/54kNHpuGfK/Bk7ZwOW+cRcng+bEfVSpd/ADTSEQePYZMNLZB/jMTM6Tdzhz7lwlg5ksQMUdBOT8</vt:lpwstr>
  </property>
  <property fmtid="{D5CDD505-2E9C-101B-9397-08002B2CF9AE}" pid="37" name="tFRx/">
    <vt:lpwstr>WQjw2GwSuDmDQRXUWa5Suhh1LbH1wFBD0yJBiKgdXAMixRbp+5REUIGN301+4ePljeYlbSH4uPqEDaItqzn+xw5e/Snbd+L1GD5k4b2xgxMcsMiVsvWJ3MZz7J9raUrCncRIzK7t1JaGXh3LP0pENN7xm9eT5skgOBNC7R+ff4l+wbd3E9GbXK6JbroVj+oW9yEm17AD40LBTyJpaDP19RQodqu0FkQ/zTyS6++2ZQ4mikF1W6a9Y2S8FY5Bvf0</vt:lpwstr>
  </property>
  <property fmtid="{D5CDD505-2E9C-101B-9397-08002B2CF9AE}" pid="38" name="TVNeK">
    <vt:lpwstr>PKyOhRCkOsQKLsrBq9dMnpAHj+NNGM/vWP/0haFrVC6zOXu+blAAa03cU0LvPdwaLJC/aSwhcyhA2XEDg84rb8oVV3YI3lZf1pMTKwCX/GPN9+99+s72C7HMMAOsrhNX0KGn4rglCG2M2ckoXXInYihHzq9XyYbRc8eBX2DWIyT14Ee9zZkhEXongGj1sI9m+tN88hyZpRcz3OTv3TVk8FoBMBheGRsgHfvBV9tmxiR8oSSI05wNZTCZUvqFvPu</vt:lpwstr>
  </property>
  <property fmtid="{D5CDD505-2E9C-101B-9397-08002B2CF9AE}" pid="39" name="U7xJ7">
    <vt:lpwstr>P3wwNwtRjDKBiaA3GSHmXvuyZcMxDt6toZtKLlfcA8iNSrakqmcxiyWT6hGhNee6rPnXjjCL+TtkwDEQyZtXIJefStngzIcvMKmz7U4efz4Qc8UI+z0UDK9pXkC7MahH6nDzrU1Uy5Y8h27Pe8YTudN/AH+MG/Vs46B6ilGe64Me2CwYvP6e5tSwGnGgb1WKeFQh+unhAnYd5kAfPprOSts+dZgtfJTyPx8YcaI8OV/QshgN7d86Txh0y7jP1l6</vt:lpwstr>
  </property>
  <property fmtid="{D5CDD505-2E9C-101B-9397-08002B2CF9AE}" pid="40" name="Uuy0r">
    <vt:lpwstr>YyQRGjfi73d6a+Oy6EsZUhqT9TSXrEMMI1GlwCm4W3bcZot0urtERhO0XvbZ6KzNXjv8kV0Lp++FCCU2/BumdOocd7vW8shiWEs4/6QpfA9lZVWlXsrSbfFgUuperhJcDiivEUNCEGUuhiFb90OT6ZwPMPJyBwlRLoZkpjH4KN6K6PKcd7c0v7Z7wzMrHcX3v61u7Min2v7mOGGDvGX3MM9DYfi88wVeaJOHLlBpVR/fv3HznNNUQ4LgAA</vt:lpwstr>
  </property>
  <property fmtid="{D5CDD505-2E9C-101B-9397-08002B2CF9AE}" pid="41" name="X+0pN">
    <vt:lpwstr>hSLN9HXy9QqB7LGCYRUeAYOBjWsJm4T6nRuZhg2+klFCdOVRgNKug2uDYbKHowS2JQkzvv55xVkGWGqrcBZCla8B7ebQi65BPxHxMYy1fM1WtXiwKFZ3YFrn+7p0bygiGR5c4kBMJupqV16NGzPAnkwizrabmxAKFJZVL4pUZxF0DcwGGqi3Q748NwTZx4/k5RkexD1vK8OaD1pvh12dG1eWSHmO0is/reAsUwb2aIW4Fa9xYv8dwuFdjpGSLzs</vt:lpwstr>
  </property>
  <property fmtid="{D5CDD505-2E9C-101B-9397-08002B2CF9AE}" pid="42" name="x1ye=">
    <vt:lpwstr>OC4AAB+LCAAAAAAABAAVl7Wiq0AURT+IApcUr8DdnQ4J7g5f/3J7EoaZOXuvBSEcBeE4hvEUJ6AcwpMcjUIojsM4xyACdighkoh1F13SBzHeHUvcqckJzYmuym1k7apoBeklla8+BZZ0jh6hi3Q8VmGjjwUCyMB7qDBxxyM9YaOYlq6Wos31px430NP1JzGajqORReNCQdYeGejDqRBquLTq+xRenw5XugEAYJfhXjPP2TBIXNqnLdcEMspozqi</vt:lpwstr>
  </property>
  <property fmtid="{D5CDD505-2E9C-101B-9397-08002B2CF9AE}" pid="43" name="XleCd">
    <vt:lpwstr>tKuw1N4YLjImmWFVBSpg/CcgINvHBwCj3QDzD/5hBUdY9v577B0lbgVaJk61/NbJPt0g7yXFbtDZH0ujdy/DJ9Rb6FqUTXjLwG8pMAac5VjjzTMeThaJMwAy63vGcV4KGUn25EV2L0tQb65lmW1dYtBfQrS3QYiKIFs7oapY4WYDmkardcHZ7cOBvKfGT20WwzVyZGxmvgb96p96U3PRvEQhqwtnU/WGq/epayYvn7+xvNY7WPnBha2jMRU7xJ7</vt:lpwstr>
  </property>
  <property fmtid="{D5CDD505-2E9C-101B-9397-08002B2CF9AE}" pid="44" name="yBUj4">
    <vt:lpwstr>eopHaGNxfKUuBcQgxuiZNE0ihuM4qCu3VYBY6WQkn/UUTTp4nViBTh14ZX0WTJeDOtb6C5yRLKpn6TpvEhh8ScvOwbWxJIjqMhb9sqAaAVMKkNUc+eySmHC8BgPNM0W930W6ynnWlWyilWvVCPafQcA9o0w4O9PqyVz5QUm1H3YzhuFSQZWvQtN+2um5qRfIGJrV4JANnFjSjSFTjwPoZxOO3p8XgWaHkYMNlGPq0N/JbF+A+7Pgfh05XN7Y1ku</vt:lpwstr>
  </property>
  <property fmtid="{D5CDD505-2E9C-101B-9397-08002B2CF9AE}" pid="45" name="ytSXv">
    <vt:lpwstr>p6i9jBzjz30LBofhHq0yOM3uDUlmrCcSHqJ/tyEy+MQX14YoHU+vGhU0KMqK7RfKCoDY6hOXZdZhOwZiW0nUcYO+kjSqE+Iqg9C+zmcyh0MuLX54HasOx4fIHpHB8J7IWNjxRjjFonZw0tH34pZiTvWmW7JZ2YwM6aiE1hc46f54qAPshs8+C4D0aQGVl3SwxfIcmEvhTCg+i3cILIauPGOgsGZfuy6ubuWNSF9Ww6qEfRb/i0awyap+b/tFRx/</vt:lpwstr>
  </property>
  <property fmtid="{D5CDD505-2E9C-101B-9397-08002B2CF9AE}" pid="46" name="ZAz7B">
    <vt:lpwstr>DKx30GmfG73BmPTNbpErokShm0eTe2KI9QXoe+6HABM1cYi4HaNQvdECeYss4eE3qT1BsMY9oC3QtX1cI6rpx22hyHeE3KT6hI1En/ECEyivKRmdq4dmCQW1SDqRF+7DYKLyg2dx3KDh9wX2IZAYL5iDaPjh0CKVzP6IXjjwrYbOTcTrU/dNDmTFKEVPTw9hc0qBMu2933bBSFtYVAChkSAs8LEHqrG/HQzGiQicIpKxxiKNlmXa9PQ5CTlzfCQ</vt:lpwstr>
  </property>
  <property fmtid="{D5CDD505-2E9C-101B-9397-08002B2CF9AE}" pid="47" name="zCSEJ">
    <vt:lpwstr>TuT0tu8FSifR8y6vRiXvzormG7MSGybBsHlzqYMDyGEgHiK8QhDtwu4ok4HmNhE8VGxDogjHYDexIxOTYNMcepw52kWpT6nYYnZp4dAXmeyLABJvGW15tUeN+/2wUpMnkF2DoZxAm+D2pd/550AXybfnEy6L9DI1Q+K3QsQsPRWH0S/jwdXCbWNa6kZqiyNnblT146SHjFpSOJi9oziUZTibv15lzvCAOC9DWjSLlUrZ5ttR9dUtv792Ajn1kNu</vt:lpwstr>
  </property>
  <property fmtid="{D5CDD505-2E9C-101B-9397-08002B2CF9AE}" pid="48" name="Zgdvt">
    <vt:lpwstr>Zy1EbmRoVZ42mNZadhrdNAaPg97aOwbIfi6MKkaD0ecsOycs3HW6HDHr1W99EAhGr8qNPeIjZqiMGKA4BaoWnPBpamUKo6cjWENJKvF5GgvWjGgf215wKeHVtsBwSHbanVSd8TWfX7ZPsXeCbZbz9avjAzRP+sas3yWlvUaUPZCSUhnaIZGIzU/geEcv9qZ/Ar6VgniN4GdGb0i/bSNfJdq+dmnFEdlG0jq6hI0BAAgRhHX54oVmyqCQZzUuy0r</vt:lpwstr>
  </property>
</Properties>
</file>